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Brand Information: zoko.io</w:t>
      </w:r>
    </w:p>
    <w:p>
      <w:r>
        <w:t>Source URL: https://www.zoko.io/</w:t>
      </w:r>
    </w:p>
    <w:p>
      <w:r>
        <w:t>Scrape Date: 2025-03-16 03:47:47</w:t>
      </w:r>
    </w:p>
    <w:p>
      <w:r>
        <w:t>Category: tech</w:t>
      </w:r>
    </w:p>
    <w:p>
      <w:r>
        <w:t>Country: in</w:t>
      </w:r>
    </w:p>
    <w:p>
      <w:pPr>
        <w:pStyle w:val="Heading1"/>
      </w:pPr>
      <w:r>
        <w:t>Content</w:t>
      </w:r>
    </w:p>
    <w:p>
      <w:r>
        <w:t>Pricing</w:t>
        <w:br/>
        <w:t>Case Studies</w:t>
        <w:br/>
        <w:t>Learning Centre</w:t>
        <w:br/>
        <w:t>Shopify</w:t>
        <w:br/>
        <w:t>Developer API</w:t>
        <w:br/>
        <w:t>QR Code Generator</w:t>
        <w:br/>
        <w:t>Existing User? Sign in</w:t>
        <w:br/>
        <w:t>Better Business on WhatsApp</w:t>
        <w:br/>
        <w:t>Make WhatsApp your #1 revenue channel</w:t>
        <w:br/>
        <w:t>Growing brands need smarter ways to target customers and drive repeat revenue on WhatsApp. Let Zoko turn your WhatsApp number into your #1 revenue channel.</w:t>
        <w:br/>
        <w:t>Start 7-Day Free Trial</w:t>
        <w:br/>
        <w:t>You'll be in good company.</w:t>
        <w:br/>
        <w:t>Join the thousands of ecommerce merchants winning with WhatsApp</w:t>
        <w:br/>
        <w:t>WhatsApp Catalog</w:t>
        <w:br/>
        <w:t>Sell products right inside WhatsApp</w:t>
        <w:br/>
        <w:t>Zoko's market-leading AI tools sync your website's catalog with WhatsApp and automatically sell products to customers right inside WhatsApp!</w:t>
        <w:br/>
        <w:t>WhatsApp Broadcasts</w:t>
        <w:br/>
        <w:t>WhatsApp broadcasts are 500% better than email!</w:t>
        <w:br/>
        <w:t>WhatsApp has 500% better open rates than emails. Customers who message you on WhatsApp are your most engaged customers and prospects. Have personalized conversations with them at scale – with Zoko you can engage, qualify, and convert them in real time, day or night.</w:t>
        <w:br/>
        <w:t>Drag and Drop Workflow Automation</w:t>
        <w:br/>
        <w:t>Doing it more than once? Automate it!</w:t>
        <w:br/>
        <w:t>You wont find a better WhatsApp automation tool than FlowHippo. Build simple COD order confirmations or multi-step workflows that connect with Shopify and other apps like judge.me . FlowHippo gives you a canvas to automate any repetitive tasks, so you can focus on your making more revenue.</w:t>
        <w:br/>
        <w:t>Discover FlowHippo</w:t>
        <w:br/>
        <w:t>Still doing tickets?</w:t>
        <w:br/>
        <w:t>Still opening tickets? Customers expect support on WhatsApp</w:t>
        <w:br/>
        <w:t>Today, customers expect instant, automated support from brands on WhatsApp!</w:t>
        <w:br/>
        <w:t>93 of the top 100 Shopify Brands in "WhatsApp first" markets like India and Brazil offer support on WhatsApp. What are you waiting for?</w:t>
        <w:br/>
        <w:t>Official Meta Business Partner</w:t>
        <w:br/>
        <w:t>Trusted by Meta</w:t>
        <w:br/>
        <w:t>We are experts in driving client success across the Meta technologies such as WhatsApp, Facebook, Instagram and more.</w:t>
        <w:br/>
        <w:t>Customers love the best in class performance of Zoko.</w:t>
        <w:br/>
        <w:t>Baba E Shop</w:t>
        <w:br/>
        <w:t>Gardening Store</w:t>
        <w:br/>
        <w:t>I used this app to allow more agents to work on our business account for replying to customers' inquiries. It's a completed WhatsApp CRM tool to manage. Great customer service support from Zoko as well.</w:t>
        <w:br/>
        <w:t>Green Soul Ergonomics</w:t>
        <w:br/>
        <w:t>Furniture Store</w:t>
        <w:br/>
        <w:t>One of the best WhatsApp Automation App. seamless integration with Shopify and works wonders. More than that, The ZOKO team is very friendly and supports promptly and effectively. Cheers to them for this awesome App and their team.</w:t>
        <w:br/>
        <w:t>Chemist at Play</w:t>
        <w:br/>
        <w:t>Cosmetics Store</w:t>
        <w:br/>
        <w:t>Best whatsapp CRM tools out there. handles all our use cases pretty well. also the customer support is awesome</w:t>
        <w:br/>
        <w:t>Petfood Store</w:t>
        <w:br/>
        <w:t>I stumbled upon Zoko quite randomly, and I've been really happy with their service! Starting with the demo and installation process - the team was super friendly, supportive and hands on. It made the whole process a lot less daunting and very easy. Post installation, the team gave the much needed support to ensure we were onboarded properly and this was really appreciated because not a lot apps do that! We have really enjoyed using the dashboard - super easy to use, we can also keep a track of the chats easily, and have more than one person using the chat! The thing that really impresses me is that the team are constantly innovating, coming up with new features. Anytime we have an issue, they are extremely responsive and their timeliness is commendable. 100% recommend Zoko.</w:t>
        <w:br/>
        <w:t>CuidaMiMascota</w:t>
        <w:br/>
        <w:t>Pet Services</w:t>
        <w:br/>
        <w:t>This app change our operations team world! We've wanted everything this app has for a lot of time, but could no find anything as easy to setup and with such a great support team like Zoko. We got verified in Whatsapp which is a big PRO, and in every step Zoko team was very supportive, obviously through whatsapp! Highly recommend!</w:t>
        <w:br/>
        <w:t>WaterScience</w:t>
        <w:br/>
        <w:t>Water Filters Store</w:t>
        <w:br/>
        <w:t>"We really like your interface and as i said earlier we were exactly looking for this…"</w:t>
        <w:br/>
        <w:t>Juicy Chemistry</w:t>
        <w:br/>
        <w:t>Cosmetics</w:t>
        <w:br/>
        <w:t>Perfect Whatsapp automation tool. # Automated Team Routing</w:t>
        <w:br/>
        <w:t># Excellent UI which makes things smoother.</w:t>
        <w:br/>
        <w:t># Plug-N-Play Integration</w:t>
        <w:br/>
        <w:t># Quick Replies, Templates, Orders Status Automation</w:t>
        <w:br/>
        <w:t># Most Notably friendly team, who responds promptly.</w:t>
        <w:br/>
        <w:t>Postcard.in</w:t>
        <w:br/>
        <w:t>Snack Boxes</w:t>
        <w:br/>
        <w:t>...Zoko has helped us in our WhatsApp marketing reachouts and I can vouch for the solution for what I understood as your requirement.</w:t>
        <w:br/>
        <w:t>Award winning design!</w:t>
        <w:br/>
        <w:t>What is the Blue Tick Mark?</w:t>
        <w:br/>
        <w:t>Blue Tick Mark</w:t>
        <w:br/>
        <w:t>Notable companies can qualify for the Verified Blue Tick Mark. As an Official Meta Business partner, we guide you on how to get the coveted blue tick mark.</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https://www.zoko.io/</w:t>
      </w:r>
    </w:p>
    <w:p>
      <w:r>
        <w:t>Pricing</w:t>
        <w:br/>
        <w:t>Case Studies</w:t>
        <w:br/>
        <w:t>Learning Centre</w:t>
        <w:br/>
        <w:t>Shopify</w:t>
        <w:br/>
        <w:t>Developer API</w:t>
        <w:br/>
        <w:t>QR Code Generator</w:t>
        <w:br/>
        <w:t>Existing User? Sign in</w:t>
        <w:br/>
        <w:t>Better Business on WhatsApp</w:t>
        <w:br/>
        <w:t>Make WhatsApp your #1 revenue channel</w:t>
        <w:br/>
        <w:t>Growing brands need smarter ways to target customers and drive repeat revenue on WhatsApp. Let Zoko turn your WhatsApp number into your #1 revenue channel.</w:t>
        <w:br/>
        <w:t>Start 7-Day Free Trial</w:t>
        <w:br/>
        <w:t>You'll be in good company.</w:t>
        <w:br/>
        <w:t>Join the thousands of ecommerce merchants winning with WhatsApp</w:t>
        <w:br/>
        <w:t>WhatsApp Catalog</w:t>
        <w:br/>
        <w:t>Sell products right inside WhatsApp</w:t>
        <w:br/>
        <w:t>Zoko's market-leading AI tools sync your website's catalog with WhatsApp and automatically sell products to customers right inside WhatsApp!</w:t>
        <w:br/>
        <w:t>WhatsApp Broadcasts</w:t>
        <w:br/>
        <w:t>WhatsApp broadcasts are 500% better than email!</w:t>
        <w:br/>
        <w:t>WhatsApp has 500% better open rates than emails. Customers who message you on WhatsApp are your most engaged customers and prospects. Have personalized conversations with them at scale – with Zoko you can engage, qualify, and convert them in real time, day or night.</w:t>
        <w:br/>
        <w:t>Drag and Drop Workflow Automation</w:t>
        <w:br/>
        <w:t>Doing it more than once? Automate it!</w:t>
        <w:br/>
        <w:t>You wont find a better WhatsApp automation tool than FlowHippo. Build simple COD order confirmations or multi-step workflows that connect with Shopify and other apps like judge.me . FlowHippo gives you a canvas to automate any repetitive tasks, so you can focus on your making more revenue.</w:t>
        <w:br/>
        <w:t>Discover FlowHippo</w:t>
        <w:br/>
        <w:t>Still doing tickets?</w:t>
        <w:br/>
        <w:t>Still opening tickets? Customers expect support on WhatsApp</w:t>
        <w:br/>
        <w:t>Today, customers expect instant, automated support from brands on WhatsApp!</w:t>
        <w:br/>
        <w:t>93 of the top 100 Shopify Brands in "WhatsApp first" markets like India and Brazil offer support on WhatsApp. What are you waiting for?</w:t>
        <w:br/>
        <w:t>Official Meta Business Partner</w:t>
        <w:br/>
        <w:t>Trusted by Meta</w:t>
        <w:br/>
        <w:t>We are experts in driving client success across the Meta technologies such as WhatsApp, Facebook, Instagram and more.</w:t>
        <w:br/>
        <w:t>Customers love the best in class performance of Zoko.</w:t>
        <w:br/>
        <w:t>Baba E Shop</w:t>
        <w:br/>
        <w:t>Gardening Store</w:t>
        <w:br/>
        <w:t>I used this app to allow more agents to work on our business account for replying to customers' inquiries. It's a completed WhatsApp CRM tool to manage. Great customer service support from Zoko as well.</w:t>
        <w:br/>
        <w:t>Green Soul Ergonomics</w:t>
        <w:br/>
        <w:t>Furniture Store</w:t>
        <w:br/>
        <w:t>One of the best WhatsApp Automation App. seamless integration with Shopify and works wonders. More than that, The ZOKO team is very friendly and supports promptly and effectively. Cheers to them for this awesome App and their team.</w:t>
        <w:br/>
        <w:t>Chemist at Play</w:t>
        <w:br/>
        <w:t>Cosmetics Store</w:t>
        <w:br/>
        <w:t>Best whatsapp CRM tools out there. handles all our use cases pretty well. also the customer support is awesome</w:t>
        <w:br/>
        <w:t>Petfood Store</w:t>
        <w:br/>
        <w:t>I stumbled upon Zoko quite randomly, and I've been really happy with their service! Starting with the demo and installation process - the team was super friendly, supportive and hands on. It made the whole process a lot less daunting and very easy. Post installation, the team gave the much needed support to ensure we were onboarded properly and this was really appreciated because not a lot apps do that! We have really enjoyed using the dashboard - super easy to use, we can also keep a track of the chats easily, and have more than one person using the chat! The thing that really impresses me is that the team are constantly innovating, coming up with new features. Anytime we have an issue, they are extremely responsive and their timeliness is commendable. 100% recommend Zoko.</w:t>
        <w:br/>
        <w:t>CuidaMiMascota</w:t>
        <w:br/>
        <w:t>Pet Services</w:t>
        <w:br/>
        <w:t>This app change our operations team world! We've wanted everything this app has for a lot of time, but could no find anything as easy to setup and with such a great support team like Zoko. We got verified in Whatsapp which is a big PRO, and in every step Zoko team was very supportive, obviously through whatsapp! Highly recommend!</w:t>
        <w:br/>
        <w:t>WaterScience</w:t>
        <w:br/>
        <w:t>Water Filters Store</w:t>
        <w:br/>
        <w:t>"We really like your interface and as i said earlier we were exactly looking for this…"</w:t>
        <w:br/>
        <w:t>Juicy Chemistry</w:t>
        <w:br/>
        <w:t>Cosmetics</w:t>
        <w:br/>
        <w:t>Perfect Whatsapp automation tool. # Automated Team Routing</w:t>
        <w:br/>
        <w:t># Excellent UI which makes things smoother.</w:t>
        <w:br/>
        <w:t># Plug-N-Play Integration</w:t>
        <w:br/>
        <w:t># Quick Replies, Templates, Orders Status Automation</w:t>
        <w:br/>
        <w:t># Most Notably friendly team, who responds promptly.</w:t>
        <w:br/>
        <w:t>Postcard.in</w:t>
        <w:br/>
        <w:t>Snack Boxes</w:t>
        <w:br/>
        <w:t>...Zoko has helped us in our WhatsApp marketing reachouts and I can vouch for the solution for what I understood as your requirement.</w:t>
        <w:br/>
        <w:t>Award winning design!</w:t>
        <w:br/>
        <w:t>What is the Blue Tick Mark?</w:t>
        <w:br/>
        <w:t>Blue Tick Mark</w:t>
        <w:br/>
        <w:t>Notable companies can qualify for the Verified Blue Tick Mark. As an Official Meta Business partner, we guide you on how to get the coveted blue tick mark.</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https://www.zoko.io/pricing</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Pricing Plans</w:t>
        <w:br/>
        <w:t>7-day Free Trial,</w:t>
        <w:br/>
        <w:t>No Card Needed</w:t>
        <w:br/>
        <w:t>Start for Free  •  Cancel anytime</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 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Compare Plans</w:t>
        <w:br/>
        <w:t>Features</w:t>
        <w:br/>
        <w:t>STARTER</w:t>
        <w:br/>
        <w:t>WhatsApp Catalog</w:t>
        <w:br/>
        <w:t>Chat Widget</w:t>
        <w:br/>
        <w:t>Customer Tags</w:t>
        <w:br/>
        <w:t>CTWA Ads</w:t>
        <w:br/>
        <w:t>Auto Distribute Chats</w:t>
        <w:br/>
        <w:t>Quick Replies</w:t>
        <w:br/>
        <w:t>Pop Up Campaigns</w:t>
        <w:br/>
        <w:t>Agent Analytics</w:t>
        <w:br/>
        <w:t>API &amp; Webhooks</w:t>
        <w:br/>
        <w:t>ZOKO BRANDING</w:t>
        <w:br/>
        <w:t>Chat Widget</w:t>
        <w:br/>
        <w:t>Pop Up Campaigns</w:t>
        <w:br/>
        <w:t>Catalog Messages</w:t>
        <w:br/>
        <w:t>*Fair Use Limits and associated charges</w:t>
        <w:br/>
        <w:t>STARTER</w:t>
        <w:br/>
        <w:t>CONVERSATIONS</w:t>
        <w:br/>
        <w:t>Hard Limit</w:t>
        <w:br/>
        <w:t>Fair Use Limit</w:t>
        <w:br/>
        <w:t>100K/mo</w:t>
        <w:br/>
        <w:t>Each additional conversation</w:t>
        <w:br/>
        <w:t>0.049 cents</w:t>
        <w:br/>
        <w:t>0.099 cents</w:t>
        <w:br/>
        <w:t>0.199 cents</w:t>
        <w:br/>
        <w:t>AGENTS</w:t>
        <w:br/>
        <w:t>Fair Use Limit</w:t>
        <w:br/>
        <w:t>30 Agents</w:t>
        <w:br/>
        <w:t>10 Agents</w:t>
        <w:br/>
        <w:t>5 Agents</w:t>
        <w:br/>
        <w:t>Each additional Agent</w:t>
        <w:br/>
        <w:t>$12/mo</w:t>
        <w:br/>
        <w:t>$15/mo</w:t>
        <w:br/>
        <w:t>Fair Use Limit</w:t>
        <w:br/>
        <w:t>30 Teams</w:t>
        <w:br/>
        <w:t>10 Teams</w:t>
        <w:br/>
        <w:t>5 Teams</w:t>
        <w:br/>
        <w:t>Each additional Team</w:t>
        <w:br/>
        <w:t>$0.99/mo</w:t>
        <w:br/>
        <w:t>$0.99/mo</w:t>
        <w:br/>
        <w:t>$0.99/mo</w:t>
        <w:br/>
        <w:t>ROUTING RULES</w:t>
        <w:br/>
        <w:t>Fair Use Limit</w:t>
        <w:br/>
        <w:t>30 Rules</w:t>
        <w:br/>
        <w:t>10 Rules</w:t>
        <w:br/>
        <w:t>5 Rules</w:t>
        <w:br/>
        <w:t>Each additional Rule</w:t>
        <w:br/>
        <w:t>$0.99/mo</w:t>
        <w:br/>
        <w:t>$0.99/mo</w:t>
        <w:br/>
        <w:t>$0.99/mo</w:t>
        <w:br/>
        <w:t>SEGMENTS</w:t>
        <w:br/>
        <w:t>Fair Use Limit</w:t>
        <w:br/>
        <w:t>20 Segments</w:t>
        <w:br/>
        <w:t>10 Segments</w:t>
        <w:br/>
        <w:t>5 Segments</w:t>
        <w:br/>
        <w:t>Each additional Segment</w:t>
        <w:br/>
        <w:t>$0.99/mo</w:t>
        <w:br/>
        <w:t>$0.99/mo</w:t>
        <w:br/>
        <w:t>$0.99/mo</w:t>
        <w:br/>
        <w:t>CUSTOM INBOXES</w:t>
        <w:br/>
        <w:t>Fair Use Limit</w:t>
        <w:br/>
        <w:t>15 Inboxes</w:t>
        <w:br/>
        <w:t>10 Inboxes</w:t>
        <w:br/>
        <w:t>5 Inboxes</w:t>
        <w:br/>
        <w:t>5 Inboxes</w:t>
        <w:br/>
        <w:t>Each additional Inbox</w:t>
        <w:br/>
        <w:t>$1.49/mo</w:t>
        <w:br/>
        <w:t>$1.49/mo</w:t>
        <w:br/>
        <w:t>$1.49/mo</w:t>
        <w:br/>
        <w:t>$1.49/mo</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Compare Plans</w:t>
        <w:br/>
        <w:t>Features</w:t>
        <w:br/>
        <w:t>STARTER</w:t>
        <w:br/>
        <w:t>Broadcasts</w:t>
        <w:br/>
        <w:t>WhatsApp Catalog</w:t>
        <w:br/>
        <w:t>Chat Widget</w:t>
        <w:br/>
        <w:t>Customer Tags</w:t>
        <w:br/>
        <w:t>CTWA Ads</w:t>
        <w:br/>
        <w:t>Auto Distribute Chats</w:t>
        <w:br/>
        <w:t>Quick Replies</w:t>
        <w:br/>
        <w:t>Pop Up Campaigns</w:t>
        <w:br/>
        <w:t>Agent Analytics</w:t>
        <w:br/>
        <w:t>API &amp; Webhooks</w:t>
        <w:br/>
        <w:t>ZOKO BRANDING</w:t>
        <w:br/>
        <w:t>Features</w:t>
        <w:br/>
        <w:t>STARTER</w:t>
        <w:br/>
        <w:t>Chat Widget</w:t>
        <w:br/>
        <w:t>Pop Up Campaigns</w:t>
        <w:br/>
        <w:t>Catalog Messages</w:t>
        <w:br/>
        <w:t>*Fair Use Limits and associated charges</w:t>
        <w:br/>
        <w:t>Features</w:t>
        <w:br/>
        <w:t>STARTER</w:t>
        <w:br/>
        <w:t>CONVERSATIONS</w:t>
        <w:br/>
        <w:t>Hard Limit</w:t>
        <w:br/>
        <w:t>Fair Use Limit</w:t>
        <w:br/>
        <w:t>100K/mo</w:t>
        <w:br/>
        <w:t>Each additional conversation</w:t>
        <w:br/>
        <w:t>4.9 paisa</w:t>
        <w:br/>
        <w:t>9.9 paisa</w:t>
        <w:br/>
        <w:t>19.9 paisa</w:t>
        <w:br/>
        <w:t>SEGMENTS</w:t>
        <w:br/>
        <w:t>Fair Use Limit</w:t>
        <w:br/>
        <w:t>Each additional Segment</w:t>
        <w:br/>
        <w:t>₹99/mo</w:t>
        <w:br/>
        <w:t>₹99/mo</w:t>
        <w:br/>
        <w:t>₹99/mo</w:t>
        <w:br/>
        <w:t>AGENTS</w:t>
        <w:br/>
        <w:t>Fair Use Limit</w:t>
        <w:br/>
        <w:t>Each additional Agent</w:t>
        <w:br/>
        <w:t>₹749/mo</w:t>
        <w:br/>
        <w:t>₹999/mo</w:t>
        <w:br/>
        <w:t>₹1249/mo</w:t>
        <w:br/>
        <w:t>Fair Use Limit</w:t>
        <w:br/>
        <w:t>Each additional Team</w:t>
        <w:br/>
        <w:t>₹99/mo</w:t>
        <w:br/>
        <w:t>₹99/mo</w:t>
        <w:br/>
        <w:t>₹99/mo</w:t>
        <w:br/>
        <w:t>ROUTING RULES</w:t>
        <w:br/>
        <w:t>Fair Use Limit</w:t>
        <w:br/>
        <w:t>Each additional Rule</w:t>
        <w:br/>
        <w:t>₹99/mo</w:t>
        <w:br/>
        <w:t>₹99/mo</w:t>
        <w:br/>
        <w:t>₹99/mo</w:t>
        <w:br/>
        <w:t>CUSTOM INBOXES</w:t>
        <w:br/>
        <w:t>Fair Use Limit</w:t>
        <w:br/>
        <w:t>15 Inboxes</w:t>
        <w:br/>
        <w:t>10 Inboxes</w:t>
        <w:br/>
        <w:t>5 Inboxes</w:t>
        <w:br/>
        <w:t>5 Inboxes</w:t>
        <w:br/>
        <w:t>Each additional Inbox</w:t>
        <w:br/>
        <w:t>₹149/mo</w:t>
        <w:br/>
        <w:t>₹149/mo</w:t>
        <w:br/>
        <w:t>₹149/mo</w:t>
        <w:br/>
        <w:t>₹149/mo</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19 Prebuilt Free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$0.0002/step</w:t>
        <w:br/>
        <w:t>All accounts are subject to Fair Use policy as described below</w:t>
        <w:br/>
        <w:t>Each account gets 500K Steps per month</w:t>
        <w:br/>
        <w:t>Each additional Step will cost an extra $0.0002/Step</w:t>
        <w:br/>
        <w:t>The use of free flows do not count towards your fair use limits.</w:t>
        <w:br/>
        <w:t>Note that 98% of our customers never exceed the the monthly fair use limits.</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Free Prebuilt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0.02/step</w:t>
        <w:br/>
        <w:t>All accounts are subject to Fair Use policy as described below</w:t>
        <w:br/>
        <w:t>Each account gets 500K Steps per month</w:t>
        <w:br/>
        <w:t>Each additional Step will cost an extra ₹0.02/Step</w:t>
        <w:br/>
        <w:t>The use of free flows do not count towards your fair use limits.</w:t>
        <w:br/>
        <w:t>Note that 98% of our customers never exceed the the monthly fair use limits.</w:t>
        <w:br/>
        <w:t>Common Questions</w:t>
        <w:br/>
        <w:t>Let's answer some questions you may have.</w:t>
        <w:br/>
        <w:t>What are conversations?</w:t>
        <w:br/>
        <w:t>Conversations are 24-hour increments, or "sessions", that start whenever the first message from a business is delivered. The first message can be initiated by the business or a business reply within 24 hours of a user message. A user is defined as the person or entity with whom the business is messaging.</w:t>
        <w:br/>
        <w:t>What are Steps?</w:t>
        <w:br/>
        <w:t>Each action in your flow = 1 step</w:t>
        <w:br/>
        <w:t>Simple flow example (3 steps):</w:t>
        <w:br/>
        <w:t>- Receive order</w:t>
        <w:br/>
        <w:t>- Add Shopify tag</w:t>
        <w:br/>
        <w:t>- Send message</w:t>
        <w:br/>
        <w:t>Steps are counted each time your flow runs. Every component you drag from our toolbox = 1 step when used. Every account gets 500K free steps in a month.</w:t>
        <w:br/>
        <w:t>Do unused steps carry over to the next month?</w:t>
        <w:br/>
        <w:t>No. Unused ops will not carry over.</w:t>
        <w:br/>
        <w:t>If I run a flow only for 1 day, will I be charged for only 1 day?</w:t>
        <w:br/>
        <w:t>Yes. We calculate a daily rate for a flow and you pay only for the days that the flow was actually published/used.</w:t>
        <w:br/>
        <w:t>What happens if i exceed the fair use policy limits of a Zoko plan?</w:t>
        <w:br/>
        <w:t>Your messages and flows will continue to work. But, if you exceed the Fair Use Limits, you will charged excess charges according to the rates set forth in the Fair Use Limits and associated charges of the pricing page.</w:t>
        <w:br/>
        <w:t>Are all charges prepaid on Zoko?</w:t>
        <w:br/>
        <w:t>Yes. You pay first and use later. You will be charged your Monthly Susbcription fees on the first day of your billing period. You would then need to recharge your account with prepaid credits in order to have any Conversations.</w:t>
        <w:br/>
        <w:t>How long are your contracts? Can I change plans?</w:t>
        <w:br/>
        <w:t>You can choose to pay by month or by year. You can start/stop or make changes to your plan at any time.</w:t>
        <w:br/>
        <w:t>How do upgrades and downgrades work?</w:t>
        <w:br/>
        <w:t>You can upgrade and downgrade plans, right inside Zoko. Upgrades are effective immediately. Downgrades are effective from the next billing period.</w:t>
        <w:br/>
        <w:t>What discounts are available?</w:t>
        <w:br/>
        <w:t>We offer a discounted price for brands that have annual committed messaging volumes of 250K conversations or more per month. Please contact Sales for more information.</w:t>
        <w:br/>
        <w:t>What is an Agent?</w:t>
        <w:br/>
        <w:t>Once you sign up for a Zoko account, you become the first Agent. You can then add your team members as Agents by inviting them, using their email IDs. Let’s say you have added 100 agents. Your brand can now have 100s ofparallel conversations with customers on a single WhatsApp number.</w:t>
        <w:br/>
        <w:t>Does Zoko give me a number or may I set up my own number as my Official WhatsApp number?</w:t>
        <w:br/>
        <w:t>Bring your own number. You can give us any valid number (from any country) and we can set it up as your Official WhatsApp API number. We will send a One Time Password (OTP) to verify that you own the number. Remember that once you set up a number on the Official WhatsApp API, you cannot downgrade to a WhatsApp Business Account or regular WhatsApp Account.</w:t>
        <w:br/>
        <w:t>What if I want to re-use a number? I already have a WhatsApp number to talk to my customers.</w:t>
        <w:br/>
        <w:t>Yes you can re-use a number but you’d need to delete your existing WhatsApp account before we activate it as your Official WhatsApp API number.</w:t>
        <w:br/>
        <w:t>Once my number is activated, can I reinstall WhatsApp on my phone?</w:t>
        <w:br/>
        <w:t>No. That would be like trying to install WhatsApp on 2 numbers. Once a number is setup on the API, it cannot be used on a phone.</w:t>
        <w:br/>
        <w:t>Should I keep my phone always ON, to use Zoko?</w:t>
        <w:br/>
        <w:t>No. You will only need the phone to receive the activation OTP. Once you are verified, we don’t need the phone anymore for WhatsApp. You can continue to use it for making regular phone calls, receiving SMS text messages etc. But you can’t use WhatsApp on that phone with that number, again. You will need to use WhatsApp via the Zoko dashboard or the Official WhatsApp API.</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https://www.zoko.io/case-study</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Case Studies</w:t>
        <w:br/>
        <w:t>Learn from the smartest brands using Zoko</w:t>
        <w:br/>
        <w:t>“We needed an effective solution to convert these interactions into sales. Zoko's WhatsApp Catalog integration turned out to be our best decision.”</w:t>
        <w:br/>
        <w:t>Vipul Patil</w:t>
        <w:br/>
        <w:t>View Case Study</w:t>
        <w:br/>
        <w:t>“Zoko...integrates all chats and enables our agents to manage customer success operations efficiently,... The best part was that it took us less than a day to set it up.”</w:t>
        <w:br/>
        <w:t>Anuradha Nagar</w:t>
        <w:br/>
        <w:t>Marketing Specialist</w:t>
        <w:br/>
        <w:t>View Case Study</w:t>
        <w:br/>
        <w:t>"Zoko's AI assistant was extremely helpful in managing our order requests and increased our customer satisfaction rate by 20%......has an amazing UI"</w:t>
        <w:br/>
        <w:t>Rupinder Kaur</w:t>
        <w:br/>
        <w:t>Brand Marketing Manager</w:t>
        <w:br/>
        <w:t>View Case Study</w:t>
        <w:br/>
        <w:t>"By integrating Zoko's....flow, we were able to qualify leads based on their specific needs....</w:t>
        <w:br/>
        <w:t>We achieved ₹487K in sales from chat, resulting in an ROI of 2330% with Zoko."</w:t>
        <w:br/>
        <w:t>Sreerag AR</w:t>
        <w:br/>
        <w:t>Founder</w:t>
        <w:br/>
        <w:t>View Case Study</w:t>
        <w:br/>
        <w:t>"Zoko's abandoned cart recovery feature...allowed us to re-engage potential ......</w:t>
        <w:br/>
        <w:t>The results speak for themselves - $57K recovered in 90 days."</w:t>
        <w:br/>
        <w:t>Raina Grover</w:t>
        <w:br/>
        <w:t>Cofounder</w:t>
        <w:br/>
        <w:t>View Case Study</w:t>
        <w:br/>
        <w:t>"..Zoko has helped us connect... in a more meaningful way..... truly enhanced the customer experience, making it easier for us to maintain strong relationships...."</w:t>
        <w:br/>
        <w:t>Shan Abdul Salam</w:t>
        <w:br/>
        <w:t>Growth Consultant</w:t>
        <w:br/>
        <w:t>View Case Study</w:t>
        <w:br/>
        <w:t>"Our customers seem really happy with the new WhatsApp chat option. It’s so much easier for them to reach us .....</w:t>
        <w:br/>
        <w:t>......We’ve been able to respond to queries 40% faster, .."</w:t>
        <w:br/>
        <w:t>Navjyoti Kaur</w:t>
        <w:br/>
        <w:t>Marketing Manager</w:t>
        <w:br/>
        <w:t>View Case Study</w:t>
        <w:br/>
        <w:t>"With Zoko, we could schedule our messages in advance ......using their bulk sender feature. ....ended up generating almost USD 79,000 from our WhatsApp broadcasts alone.  ......</w:t>
        <w:br/>
        <w:t>Bijay Rungta</w:t>
        <w:br/>
        <w:t>Campaign Manager</w:t>
        <w:br/>
        <w:t>View Case Study</w:t>
        <w:br/>
        <w:t>"Before we started using Zoko, managing COD orders was a challenge. We had a high return rate...In just a few months, we saw a 15% reduction in returns ...a noticeable improvement ... It’s made a huge difference ."</w:t>
        <w:br/>
        <w:t>Tushar Chhabra</w:t>
        <w:br/>
        <w:t>Marketing Lead</w:t>
        <w:br/>
        <w:t>View Case Study</w:t>
        <w:br/>
        <w:t>"..The Reattempt Delivery Flow completely changed that for us..... asking them if they’d like a reattempt and letting them choose ... saw a 40% reduction in failed deliveries in just three months."</w:t>
        <w:br/>
        <w:t>Arup Kumar</w:t>
        <w:br/>
        <w:t>Cofounder</w:t>
        <w:br/>
        <w:t>View Case Study</w:t>
        <w:br/>
        <w:t>"Zoko’s Order taking bot helped us .... by managing customer orders from product selection to final payment... increase revenue, reduce labor costs, and offer a great shopping experience on WhatsApp."</w:t>
        <w:br/>
        <w:t>Sai Vardhan Pamarthi</w:t>
        <w:br/>
        <w:t>Cofounder</w:t>
        <w:br/>
        <w:t>View Case Study</w:t>
        <w:br/>
        <w:t>"..we were able to capture over 30,000 unique phone numbers from our website visitors. ...Integrating Zoko was straightforward, and the impact on our ability to remarket and drive sales has been tremendous.."</w:t>
        <w:br/>
        <w:t>Pragya Sopra</w:t>
        <w:br/>
        <w:t>Marketing Manager</w:t>
        <w:br/>
        <w:t>View Case Study</w:t>
        <w:br/>
        <w:t>"..We started by creating six templated responses and integrating them with Guru. The results were astounding — Guru successfully handled 1,079 queries, freeing up our agents to focus on more complex customer issues."</w:t>
        <w:br/>
        <w:t>Ankit Shetty</w:t>
        <w:br/>
        <w:t>Marketing</w:t>
        <w:br/>
        <w:t>View Case Study</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https://www.zoko.io/learning-centre/home</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Learning Centre</w:t>
        <w:br/>
        <w:t>Lessons</w:t>
        <w:br/>
        <w:t>Micro Lessons</w:t>
        <w:br/>
        <w:t>zoko.io</w:t>
        <w:br/>
        <w:t>Zoko Learning Center</w:t>
        <w:br/>
        <w:t>Search for something, or browse by topic below</w:t>
        <w:br/>
        <w:t>Featured topics</w:t>
        <w:br/>
        <w:t>Getting Started</w:t>
        <w:br/>
        <w:t>A step-by-step guide to get you started on Zoko in the most thoughtful manner</w:t>
        <w:br/>
        <w:t>Explore articles</w:t>
        <w:br/>
        <w:t>Billing &amp; Pricing</w:t>
        <w:br/>
        <w:t>Understand everything about the charges you’ll be paying for Zoko</w:t>
        <w:br/>
        <w:t>Explore articles</w:t>
        <w:br/>
        <w:t>FlowHippo Flows</w:t>
        <w:br/>
        <w:t>Learn how Flows can automate some of the most frequently asked customer queries</w:t>
        <w:br/>
        <w:t>Explore articles</w:t>
        <w:br/>
        <w:t>ChatGPT Bots</w:t>
        <w:br/>
        <w:t>Learn everything about ChatGPT bots to automate your messages.</w:t>
        <w:br/>
        <w:t>Explore articles</w:t>
        <w:br/>
        <w:t>Broadcast</w:t>
        <w:br/>
        <w:t>Learn everything about the Broadcast feature</w:t>
        <w:br/>
        <w:t>Explore articles</w:t>
        <w:br/>
        <w:t>Segments</w:t>
        <w:br/>
        <w:t>Learn everything about the Segments feature</w:t>
        <w:br/>
        <w:t>Explore articles</w:t>
        <w:br/>
        <w:t>Beginner topics</w:t>
        <w:br/>
        <w:t>Chat Screen</w:t>
        <w:br/>
        <w:t>Learn about the Chat Screen where you will have all your customer interactions</w:t>
        <w:br/>
        <w:t>Explore articles</w:t>
        <w:br/>
        <w:t>ChatGPT Bots</w:t>
        <w:br/>
        <w:t>Learn everything about ChatGPT bots to automate your messages.</w:t>
        <w:br/>
        <w:t>Explore articles</w:t>
        <w:br/>
        <w:t>WhatsApp Templates</w:t>
        <w:br/>
        <w:t>Learn everything about templates and how these can be used effectively</w:t>
        <w:br/>
        <w:t>Explore articles</w:t>
        <w:br/>
        <w:t>Broadcast</w:t>
        <w:br/>
        <w:t>Learn everything about the Broadcast feature</w:t>
        <w:br/>
        <w:t>Explore articles</w:t>
        <w:br/>
        <w:t>Pop-Up Campaigns</w:t>
        <w:br/>
        <w:t>Learn everything about Pop-up campaigns.</w:t>
        <w:br/>
        <w:t>Explore articles</w:t>
        <w:br/>
        <w:t>Quick Reply</w:t>
        <w:br/>
        <w:t>Learn how Quick Replies can save precious time while chatting with customers</w:t>
        <w:br/>
        <w:t>Explore articles</w:t>
        <w:br/>
        <w:t>Agents &amp; Teams</w:t>
        <w:br/>
        <w:t>Learn how Agents &amp; Teams can help you better manage your customer chats</w:t>
        <w:br/>
        <w:t>Explore articles</w:t>
        <w:br/>
        <w:t>Advanced topics</w:t>
        <w:br/>
        <w:t>WhatsApp Catalog</w:t>
        <w:br/>
        <w:t>Learn all about the WhatsApp Catalog, where customers can browse and purchase your products.</w:t>
        <w:br/>
        <w:t>Explore articles</w:t>
        <w:br/>
        <w:t>All Integrations</w:t>
        <w:br/>
        <w:t>Learn everything about integrating your Shopify, ChatGPT, and many more with Zoko.</w:t>
        <w:br/>
        <w:t>Explore articles</w:t>
        <w:br/>
        <w:t>Learn how Rules can automate repetitive processes that you do on Zoko</w:t>
        <w:br/>
        <w:t>Explore articles</w:t>
        <w:br/>
        <w:t>Analytics</w:t>
        <w:br/>
        <w:t>Learn how our reports can help you track key metrics and measure performance</w:t>
        <w:br/>
        <w:t>Explore articles</w:t>
        <w:br/>
        <w:t>Facebook Business Manager</w:t>
        <w:br/>
        <w:t>Learn about the various steps to getting your Facebook Business Manager verified</w:t>
        <w:br/>
        <w:t>Explore articles</w:t>
        <w:br/>
        <w:t>General Settings</w:t>
        <w:br/>
        <w:t>Learn about reports, adding contacts, changing your WhatsApp DP &amp; more</w:t>
        <w:br/>
        <w:t>Explore articles</w:t>
        <w:br/>
        <w:t>Segments</w:t>
        <w:br/>
        <w:t>Learn everything about the Segments feature</w:t>
        <w:br/>
        <w:t>Explore articles</w:t>
        <w:br/>
        <w:t>Developer Topics</w:t>
        <w:br/>
        <w:t>WhatsApp API Documentation</w:t>
        <w:br/>
        <w:t>Answers to all the queries around WhatsApp API</w:t>
        <w:br/>
        <w:t>Explore articles</w:t>
        <w:br/>
        <w:t>How long does it take for Facebook Verification</w:t>
        <w:br/>
        <w:t>This can take anywhere between 2 to 8 business days. For more information refer</w:t>
        <w:br/>
        <w:t>this link</w:t>
        <w:br/>
        <w:t>How many days does it take for the WhatsApp API approval</w:t>
        <w:br/>
        <w:t>3 to 5 business days</w:t>
        <w:br/>
        <w:t>How do I get the WhatsApp verified green tick</w:t>
        <w:br/>
        <w:t>Zoko assists you in getting the green tick mark. Once you become a customer, our concierge team will help you with the process. You can know more</w:t>
        <w:br/>
        <w:t>What are the costs of using Zoko?</w:t>
        <w:br/>
        <w:t>Our pricing is public and given here -</w:t>
        <w:br/>
        <w:t>Zoko Pricing</w:t>
        <w:br/>
        <w:t>Does Zoko give me a number?</w:t>
        <w:br/>
        <w:t>No, we don't. Instead we upgrade whatever number you give us to an API.</w:t>
        <w:br/>
        <w:t>Could you please explain your pricing?</w:t>
        <w:br/>
        <w:t>Sure. Please watch our video to understand the pricing better. Click</w:t>
        <w:br/>
        <w:t>Does Zoko work in all countries</w:t>
        <w:br/>
        <w:t>Just like WhatsApp, Zoko works in all countries.</w:t>
        <w:br/>
        <w:t>Frequently asked questions</w:t>
        <w:br/>
        <w:t>Can’t find the answer you’re looking for?</w:t>
        <w:br/>
        <w:t>Explore all</w:t>
        <w:br/>
        <w:t>Still need help?</w:t>
        <w:br/>
        <w:t>Contact Support</w:t>
        <w:br/>
        <w:t>We are available, Monday-Saturday, 10AM-7PM IST</w:t>
        <w:br/>
        <w:t>WhatsApp Us</w:t>
        <w:br/>
        <w:t>Stay in touch with us</w:t>
        <w:br/>
        <w:t>Sign up for our awesome newsletter! No spam ever.</w:t>
        <w:br/>
        <w:t>Thank you! Your subscription is confirmed.</w:t>
        <w:br/>
        <w:t>Oops! Something went wrong while submitting the form.</w:t>
        <w:br/>
        <w:t>Better Business on WhatsApp</w:t>
        <w:br/>
        <w:t>© Bourbon Science, Inc</w:t>
      </w:r>
    </w:p>
    <w:p>
      <w:pPr>
        <w:pStyle w:val="Heading2"/>
      </w:pPr>
      <w:r>
        <w:t>Content from: https://www.zoko.io/whatsapp-plugin-for-shopify</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Shopify + WhatsApp</w:t>
        <w:br/>
        <w:t>Connect your Shopify Store to WhatsApp</w:t>
        <w:br/>
        <w:t>A powerful suite of features to help you sell more on WhatsApp.</w:t>
        <w:br/>
        <w:t>Please enter a valid email address.</w:t>
        <w:br/>
        <w:t>How did you hear about us*</w:t>
        <w:br/>
        <w:t>Received an email from Zoko</w:t>
        <w:br/>
        <w:t>Received WhatsApp Message from Zoko</w:t>
        <w:br/>
        <w:t>Shopify Ad</w:t>
        <w:br/>
        <w:t>Google Ad</w:t>
        <w:br/>
        <w:t>LinkedIn Ad</w:t>
        <w:br/>
        <w:t>Referred by Zoko Customer</w:t>
        <w:br/>
        <w:t>Searched for WhatsApp API Providers</w:t>
        <w:br/>
        <w:t>Thank you! Your submission has been received!</w:t>
        <w:br/>
        <w:t>Oops! Something went wrong while submitting the form.</w:t>
        <w:br/>
        <w:t>You'll be in good company.</w:t>
        <w:br/>
        <w:t>Join the delighted Shopify merchants growing their businesses with the powerful suite of features from Zoko</w:t>
        <w:br/>
        <w:t>Sell on WhatsApp</w:t>
        <w:br/>
        <w:t>Take Orders on WhatsApp.</w:t>
        <w:br/>
        <w:t>Allow customers to place orders, track shipments, cancel items — all from within WhatsApp.</w:t>
        <w:br/>
        <w:t>Use WhatsApp not just for support, but to increase conversion!</w:t>
        <w:br/>
        <w:t>The Verified Green Tick Mark</w:t>
        <w:br/>
        <w:t>Green Tick Mark</w:t>
        <w:br/>
        <w:t>Merchants, who meet certain WhatsApp requirements, get the green badge next to the business name.</w:t>
        <w:br/>
        <w:t>Customers then know that your messages are authentic and from a notable merchant account.</w:t>
        <w:br/>
        <w:t>Shopify Notifications</w:t>
        <w:br/>
        <w:t>Deliver Shopify Notifications Automagically</w:t>
        <w:br/>
        <w:t>Merge your Shopify customer data to Zoko and delight customers by making it easy for them to confirm COD orders and giving answers like Order Status, even before they ask!</w:t>
        <w:br/>
        <w:t>Ratings &amp; Reviews on WhatsApp</w:t>
        <w:br/>
        <w:t>Collect Ratings &amp; Reviews on WhatsApp</w:t>
        <w:br/>
        <w:t>Use the familiar interface of WhatsApp to collect reviews and user generated content on WhatsApp.</w:t>
        <w:br/>
        <w:t>Our Customers experience a 20% uptick in ratings provided!</w:t>
        <w:br/>
        <w:t>Abandoned Cart Recovery</w:t>
        <w:br/>
        <w:t>Recover Abandoned Checkouts on WhatsApp</w:t>
        <w:br/>
        <w:t>Once a customer starts a checkout and does not complete a purchase, send a reminder on WhatsApp with a</w:t>
        <w:br/>
        <w:t>button that helps them pay right inside WhatsApp.</w:t>
        <w:br/>
        <w:t>See our Shopify Reviews!</w:t>
        <w:br/>
        <w:t>Baba E Shop</w:t>
        <w:br/>
        <w:t>Gardening Store</w:t>
        <w:br/>
        <w:t>I used this app to allow more agents to work on our business account for replying to customers' inquiries. It's a completed WhatsApp CRM tool to manage. Great customer service support from Zoko as well.</w:t>
        <w:br/>
        <w:t>Green Soul Ergonomics</w:t>
        <w:br/>
        <w:t>Furniture Store</w:t>
        <w:br/>
        <w:t>One of the best WhatsApp Automation App. seamless integration with Shopify and works wonders. More than that, The ZOKO team is very friendly and supports promptly and effectively. Cheers to them for this awesome App and their team.</w:t>
        <w:br/>
        <w:t>Chemist at Play</w:t>
        <w:br/>
        <w:t>Cosmetics Store</w:t>
        <w:br/>
        <w:t>Best whatsapp CRM tools out there. handles all our use cases pretty well. also the customer support is awesome</w:t>
        <w:br/>
        <w:t>Petfood Store</w:t>
        <w:br/>
        <w:t>I stumbled upon Zoko quite randomly, and I've been really happy with their service! Starting with the demo and installation process - the team was super friendly, supportive and hands on. It made the whole process a lot less daunting and very easy. Post installation, the team gave the much needed support to ensure we were onboarded properly and this was really appreciated because not a lot apps do that! We have really enjoyed using the dashboard - super easy to use, we can also keep a track of the chats easily, and have more than one person using the chat! The thing that really impresses me is that the team are constantly innovating, coming up with new features. Anytime we have an issue, they are extremely responsive and their timeliness is commendable. 100% recommend Zoko.</w:t>
        <w:br/>
        <w:t>CuidaMiMascota</w:t>
        <w:br/>
        <w:t>Pet Services</w:t>
        <w:br/>
        <w:t>This app change our operations team world! We've wanted everything this app has for a lot of time, but could no find anything as easy to setup and with such a great support team like Zoko. We got verified in Whatsapp which is a big PRO, and in every step Zoko team was very supportive, obviously through whatsapp! Highly recommend!</w:t>
        <w:br/>
        <w:t>WaterScience</w:t>
        <w:br/>
        <w:t>Water Filters Store</w:t>
        <w:br/>
        <w:t>"We really like your interface and as i said earlier we were exactly looking for this…"</w:t>
        <w:br/>
        <w:t>Juicy Chemistry</w:t>
        <w:br/>
        <w:t>Cosmetics</w:t>
        <w:br/>
        <w:t>Perfect Whatsapp automation tool. # Automated Team Routing</w:t>
        <w:br/>
        <w:t># Excellent UI which makes things smoother.</w:t>
        <w:br/>
        <w:t># Plug-N-Play Integration</w:t>
        <w:br/>
        <w:t># Quick Replies, Templates, Orders Status Automation</w:t>
        <w:br/>
        <w:t># Most Notably friendly team, who responds promptly.</w:t>
        <w:br/>
        <w:t>Postcard.in</w:t>
        <w:br/>
        <w:t>Snack Boxes</w:t>
        <w:br/>
        <w:t>...Zoko has helped us in our WhatsApp marketing reachouts and I can vouch for the solution for what I understood as your requirement.</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https://docs.zoko.io</w:t>
      </w:r>
    </w:p>
    <w:p>
      <w:r>
        <w:t>home page</w:t>
        <w:br/>
        <w:t>Search or ask...</w:t>
        <w:br/>
        <w:t>Ctrl K</w:t>
        <w:br/>
        <w:t>Sign In</w:t>
        <w:br/>
        <w:t>Sign Up</w:t>
        <w:br/>
        <w:t>Sign Up</w:t>
        <w:br/>
        <w:t>Search...</w:t>
        <w:br/>
        <w:t>Navigation</w:t>
        <w:br/>
        <w:t>Introduction</w:t>
        <w:br/>
        <w:t>Authentication</w:t>
        <w:br/>
        <w:t>Documentation</w:t>
        <w:br/>
        <w:t>API Reference</w:t>
        <w:br/>
        <w:t>Contact Us</w:t>
        <w:br/>
        <w:t>Introduction</w:t>
        <w:br/>
        <w:t>Authentication</w:t>
        <w:br/>
        <w:t>Messaging API</w:t>
        <w:br/>
        <w:t>Message API</w:t>
        <w:br/>
        <w:t>Customer API</w:t>
        <w:br/>
        <w:t>Agent API</w:t>
        <w:br/>
        <w:t>Webhook API</w:t>
        <w:br/>
        <w:t>Guides</w:t>
        <w:br/>
        <w:t>Webhooks</w:t>
        <w:br/>
        <w:t>Introduction</w:t>
        <w:br/>
        <w:t>Authentication</w:t>
        <w:br/>
        <w:t>Zoko API authentication</w:t>
        <w:br/>
        <w:t>API Key</w:t>
        <w:br/>
        <w:t>The ZOKO API uses API keys to authenticate requests. You can view and manage your API key in the Zoko Dashboard.</w:t>
        <w:br/>
        <w:t>The API key needs to passed as a header into every API call you make.</w:t>
        <w:br/>
        <w:t>apikey: 'your-api-key-here'</w:t>
        <w:br/>
        <w:t>All API requests must be made over HTTPS.</w:t>
        <w:br/>
        <w:t>Calls made over plain HTTP will fail.</w:t>
        <w:br/>
        <w:t>API requests without authentication will also fail.</w:t>
        <w:br/>
        <w:t>Your API keys carry many privileges, so be sure to keep them confidential! Do</w:t>
        <w:br/>
        <w:t>not share your secret API keys in publicly accessible areas such as GitHub,</w:t>
        <w:br/>
        <w:t>client-side code, and so forth.</w:t>
        <w:br/>
        <w:t>Before you start using the API, make sure you have your API key ready. If you haven’t received this yet, please contact our helpdesk.</w:t>
        <w:br/>
        <w:t>Sample Code</w:t>
        <w:br/>
        <w:t>JavaScript</w:t>
        <w:br/>
        <w:t>Python</w:t>
        <w:br/>
        <w:t>--request</w:t>
        <w:br/>
        <w:t>https://chat.zoko.io/v2/message/e202794d-15f6-487a-971b-5e2b6ea8a2a5/history</w:t>
        <w:br/>
        <w:t>--header</w:t>
        <w:br/>
        <w:t>'accept: application/json'</w:t>
        <w:br/>
        <w:t>--header</w:t>
        <w:br/>
        <w:t>'apikey: your-api-key-here'</w:t>
        <w:br/>
        <w:t>Overview</w:t>
        <w:br/>
        <w:t>twitter</w:t>
        <w:br/>
        <w:t>linkedin</w:t>
        <w:br/>
        <w:t>facebook</w:t>
        <w:br/>
        <w:t>Powered by Mintlify</w:t>
        <w:br/>
        <w:t>On this page</w:t>
        <w:br/>
        <w:t>API Key</w:t>
        <w:br/>
        <w:t>Sample Code</w:t>
      </w:r>
    </w:p>
    <w:p>
      <w:pPr>
        <w:pStyle w:val="Heading2"/>
      </w:pPr>
      <w:r>
        <w:t>Content from: https://www.zoko.io/legal</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EFFECTIVE DATE: 23 AUGUST 2020</w:t>
        <w:br/>
        <w:t>EFFECTIVE DATE: 23 AUGUST 2020</w:t>
        <w:br/>
        <w:t>Service Level Agreement</w:t>
        <w:br/>
        <w:t>Refund Policies</w:t>
        <w:br/>
        <w:t>The following document highlights our refund policies</w:t>
        <w:br/>
        <w:t>NOTE IMPORTANT. READ CAREFULLY.</w:t>
        <w:br/>
        <w:t>What information does Bourbon Collect?</w:t>
        <w:br/>
        <w:t>Information you voluntarily provide to us</w:t>
        <w:br/>
        <w:t>We receive and store any information you provide to us. For example, through the registration process and/or through the use of our Services, we may collect Personal Information such as your name, address, email address, or phone number. Certain information may be required to register with us or to take advantage of some of our features.We may communicate with you if you’ve provided us the means to do so. For example, if you’ve given us your email address, we may send you promotional email offers, or email you about your use of theServices. Also, we may receive a confirmation when you open an email from us. This confirmation helps us make our communications with you more interesting and improve our services. If you do not want to receive communications from us, please indicate your preference by contacting us at contact@zoko.io.</w:t>
        <w:br/>
        <w:t>Information automatically collected by Bourbon</w:t>
        <w:br/>
        <w:t>Will Bourbon share or sell any Personal Information it receives?</w:t>
        <w:br/>
        <w:t>We do not rent or sell Personal Information in personally identifiable form to anyone, except as expressly provided below. We may transmit your Personal Information with third parties as described in this section</w:t>
        <w:br/>
        <w:t>Information that’s no longer personally identifiable</w:t>
        <w:br/>
        <w:t>We may anonymize Personal Information so that you are not individually identified and provide aggregate usage information to our partners, who may use such information to provide you with an optimal online experience. However, we never disclose aggregate usage information to a partner in a manner that would identify you or your customers personally, as an individual.</w:t>
        <w:br/>
        <w:t>Affiliated Businesses and API’s</w:t>
        <w:br/>
        <w:t>Agents</w:t>
        <w:br/>
        <w:t>We employ other companies and people to perform tasks on our behalf and need to share your information with them to provide products or services to you; for example, we may use a payment processing company to receive and process your credit card transactions for us. Unless we tell you differently, our agents do not have any right to use the Personal Information we share with them beyond what is necessary to assist us in providing you the Service.</w:t>
        <w:br/>
        <w:t>User Profiles and Submissions</w:t>
        <w:br/>
        <w:t>Please remember that any Personal Information or content that you voluntarily disclose online in a manner other users can view becomes publicly available, and can be collected and used by anyone.Such instances include but not limited to discussion boards, in comments, in messages and chat areas, etc.</w:t>
        <w:br/>
        <w:t>Business Transfers</w:t>
        <w:br/>
        <w:t>We may choose to buy or sell assets, and may share and/or transfer customer information in connection with the evaluation of and entry into such transactions. Also, if we (or our assets) are acquired, or if we go out of business, enter bankruptcy, or go through some other change of control, Personal Information could be one of the assets transferred to or acquired by a third party.</w:t>
        <w:br/>
        <w:t>Protection of Bourbon and Others</w:t>
        <w:br/>
        <w:t>Is the Personal Information secure?</w:t>
        <w:br/>
        <w:t>What Personal Information can I access?</w:t>
        <w:br/>
        <w:t>Through your account settings, you may access, and, in some cases, edit or delete the any information you’ve provided to us The information you can view, update, and delete may change as the Services change. If you have any questions about viewing or updating information we have on file about you, please contact us at contact@zoko.io.</w:t>
        <w:br/>
        <w:t>What choices do I have?</w:t>
        <w:br/>
        <w:t>You can always opt not to disclose information to us, but keep in mind some information may be needed to register with us or to take advantage of some of our features.You may be able to add, update, or delete information as explained above. When you update information, however, we may maintain a copy of the unrevised information in our records. You may request to opt-out or delete of your account by emailing us at contact@zoko.io. Some information may remain in our records after your deletion of such information from your account. We may use any aggregated data derived from or incorporating your Personal Information after you update or delete it, but not in a manner that would identify a user personally.</w:t>
        <w:br/>
        <w:t>What if I have questions about this policy?</w:t>
        <w:br/>
        <w:t>Are there any other relevant documents that I need to be aware of?</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https://www.zoko.io/learning-centre/pages/home/qr-code-generator-page</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QR Code Generator</w:t>
        <w:br/>
        <w:t>Create WhatsApp Click to Chat QR Codes</w:t>
        <w:br/>
        <w:t>WhatsApp Click to Chat QR Codes for your website</w:t>
        <w:br/>
        <w:t>This simple tool makes it easy for contacts to start a chat from your website or landing pages on WhatsApp by using QR codes.</w:t>
        <w:br/>
        <w:t>Type your WhatsApp Number</w:t>
        <w:br/>
        <w:t>Enter your WhatsApp number along with your country code (without the ‘+’ symbol). For instance, if your country code is +91 and your WhatsApp number is 872849182, just type 91872849182.</w:t>
        <w:br/>
        <w:t>Share your Email ID</w:t>
        <w:br/>
        <w:t>Welcome Message (Optional)</w:t>
        <w:br/>
        <w:t>Automatically send this text when a user clicks on your chat link, making it easier to start a conversation.</w:t>
        <w:br/>
        <w:t>Thank you! here's your requested QR Code</w:t>
        <w:br/>
        <w:t>Oops! Something went wrong while submitting the form.</w:t>
        <w:br/>
        <w:t>Your WhatsApp Click-To-Chat Link</w:t>
        <w:br/>
        <w:t>Copy Link</w:t>
        <w:br/>
        <w:t>Your WhatsApp QR Code</w:t>
        <w:br/>
        <w:t>Download QR Code</w:t>
      </w:r>
    </w:p>
    <w:p>
      <w:pPr>
        <w:pStyle w:val="Heading2"/>
      </w:pPr>
      <w:r>
        <w:t>Content from: https://app.live.zoko.io/login</w:t>
      </w:r>
    </w:p>
    <w:p>
      <w:r>
        <w:t>v4.0.93</w:t>
        <w:br/>
        <w:t>By clicking below to continue, you confirm that you agree to all our</w:t>
        <w:br/>
        <w:t>and the</w:t>
        <w:br/>
        <w:t>Continue with Google</w:t>
        <w:br/>
        <w:t>Email address</w:t>
        <w:br/>
        <w:t>Password</w:t>
        <w:br/>
        <w:t>Forgot password?</w:t>
        <w:br/>
        <w:t>Continue</w:t>
      </w:r>
    </w:p>
    <w:p>
      <w:pPr>
        <w:pStyle w:val="Heading2"/>
      </w:pPr>
      <w:r>
        <w:t>Content from: https://www.zoko.io/contact</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Contact Us</w:t>
        <w:br/>
        <w:t>Drop us a line</w:t>
        <w:br/>
        <w:t>Get in touch with our friendly team.</w:t>
        <w:br/>
        <w:t>A wealth of features and integrations makes Zoko perfect for doing business on WhatsApp.</w:t>
        <w:br/>
        <w:t>Sexy Beast</w:t>
        <w:br/>
        <w:t>Fashion &amp; Apparrel</w:t>
        <w:br/>
        <w:t>Superb app and amazing support from Rahul and his team. I have recommended them to many friends and colleagues. The team have always been there to answer queries and guide me. They are also open to customisations if they make sense to the wider community. Good stuff!</w:t>
        <w:br/>
        <w:t>Visit Us</w:t>
        <w:br/>
        <w:t>297 Mill Springs Circle Northeast</w:t>
        <w:br/>
        <w:t>Buford, GA - 30519</w:t>
        <w:br/>
        <w:t>United States</w:t>
        <w:br/>
        <w:t>Contact Us</w:t>
        <w:br/>
        <w:t>contact@zoko.io</w:t>
        <w:br/>
        <w:t>Message Us</w:t>
        <w:br/>
        <w:t>WhatsApp Us</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https://app.live.zoko.io/signup</w:t>
      </w:r>
    </w:p>
    <w:p>
      <w:r>
        <w:t>v4.0.93</w:t>
        <w:br/>
        <w:t>By clicking below to continue, you confirm that you agree to all our</w:t>
        <w:br/>
        <w:t>and the</w:t>
        <w:br/>
        <w:t>Continue with Google</w:t>
        <w:br/>
        <w:t>Email address</w:t>
        <w:br/>
        <w:t>Password</w:t>
        <w:br/>
        <w:t>Forgot password?</w:t>
        <w:br/>
        <w:t>Continue</w:t>
      </w:r>
    </w:p>
    <w:p>
      <w:pPr>
        <w:pStyle w:val="Heading2"/>
      </w:pPr>
      <w:r>
        <w:t>Content from: https://docs.zoko.io/</w:t>
      </w:r>
    </w:p>
    <w:p>
      <w:r>
        <w:t>home page</w:t>
        <w:br/>
        <w:t>Search or ask...</w:t>
        <w:br/>
        <w:t>Ctrl K</w:t>
        <w:br/>
        <w:t>Sign In</w:t>
        <w:br/>
        <w:t>Sign Up</w:t>
        <w:br/>
        <w:t>Sign Up</w:t>
        <w:br/>
        <w:t>Search...</w:t>
        <w:br/>
        <w:t>Navigation</w:t>
        <w:br/>
        <w:t>Introduction</w:t>
        <w:br/>
        <w:t>Authentication</w:t>
        <w:br/>
        <w:t>Documentation</w:t>
        <w:br/>
        <w:t>API Reference</w:t>
        <w:br/>
        <w:t>Contact Us</w:t>
        <w:br/>
        <w:t>Introduction</w:t>
        <w:br/>
        <w:t>Authentication</w:t>
        <w:br/>
        <w:t>Messaging API</w:t>
        <w:br/>
        <w:t>Message API</w:t>
        <w:br/>
        <w:t>Customer API</w:t>
        <w:br/>
        <w:t>Agent API</w:t>
        <w:br/>
        <w:t>Webhook API</w:t>
        <w:br/>
        <w:t>Guides</w:t>
        <w:br/>
        <w:t>Webhooks</w:t>
        <w:br/>
        <w:t>Introduction</w:t>
        <w:br/>
        <w:t>Authentication</w:t>
        <w:br/>
        <w:t>Zoko API authentication</w:t>
        <w:br/>
        <w:t>API Key</w:t>
        <w:br/>
        <w:t>The ZOKO API uses API keys to authenticate requests. You can view and manage your API key in the Zoko Dashboard.</w:t>
        <w:br/>
        <w:t>The API key needs to passed as a header into every API call you make.</w:t>
        <w:br/>
        <w:t>apikey: 'your-api-key-here'</w:t>
        <w:br/>
        <w:t>All API requests must be made over HTTPS.</w:t>
        <w:br/>
        <w:t>Calls made over plain HTTP will fail.</w:t>
        <w:br/>
        <w:t>API requests without authentication will also fail.</w:t>
        <w:br/>
        <w:t>Your API keys carry many privileges, so be sure to keep them confidential! Do</w:t>
        <w:br/>
        <w:t>not share your secret API keys in publicly accessible areas such as GitHub,</w:t>
        <w:br/>
        <w:t>client-side code, and so forth.</w:t>
        <w:br/>
        <w:t>Before you start using the API, make sure you have your API key ready. If you haven’t received this yet, please contact our helpdesk.</w:t>
        <w:br/>
        <w:t>Sample Code</w:t>
        <w:br/>
        <w:t>JavaScript</w:t>
        <w:br/>
        <w:t>Python</w:t>
        <w:br/>
        <w:t>--request</w:t>
        <w:br/>
        <w:t>https://chat.zoko.io/v2/message/e202794d-15f6-487a-971b-5e2b6ea8a2a5/history</w:t>
        <w:br/>
        <w:t>--header</w:t>
        <w:br/>
        <w:t>'accept: application/json'</w:t>
        <w:br/>
        <w:t>--header</w:t>
        <w:br/>
        <w:t>'apikey: your-api-key-here'</w:t>
        <w:br/>
        <w:t>Overview</w:t>
        <w:br/>
        <w:t>twitter</w:t>
        <w:br/>
        <w:t>linkedin</w:t>
        <w:br/>
        <w:t>facebook</w:t>
        <w:br/>
        <w:t>Powered by Mintlify</w:t>
        <w:br/>
        <w:t>On this page</w:t>
        <w:br/>
        <w:t>API Key</w:t>
        <w:br/>
        <w:t>Sample Code</w:t>
      </w:r>
    </w:p>
    <w:p>
      <w:pPr>
        <w:pStyle w:val="Heading2"/>
      </w:pPr>
      <w:r>
        <w:t>Content from: https://www.zoko.io/blog</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Sign In</w:t>
        <w:br/>
        <w:t>Sign Up</w:t>
        <w:br/>
        <w:t>Sign Out</w:t>
        <w:br/>
        <w:t>Pricing</w:t>
        <w:br/>
        <w:t>Case Studies</w:t>
        <w:br/>
        <w:t>Learning Centre</w:t>
        <w:br/>
        <w:t>Shopify</w:t>
        <w:br/>
        <w:t>Developer API</w:t>
        <w:br/>
        <w:t>QR Code Generator</w:t>
        <w:br/>
        <w:t>Existing User? Sign in</w:t>
        <w:br/>
        <w:t>ChatGPT</w:t>
        <w:br/>
        <w:t>Zoko Alternatives</w:t>
        <w:br/>
        <w:t>Top 9 Alternative Apps</w:t>
        <w:br/>
        <w:t>Sales + Marketing</w:t>
        <w:br/>
        <w:t>Top 10 Apps</w:t>
        <w:br/>
        <w:t>WhatsApp</w:t>
        <w:br/>
        <w:t>YCombinator and more</w:t>
        <w:br/>
        <w:t>Shopify</w:t>
        <w:br/>
        <w:t>Conversational Commerce</w:t>
        <w:br/>
        <w:t>Messenger</w:t>
        <w:br/>
        <w:t>Instagram</w:t>
        <w:br/>
        <w:t>WhatsApp Business API Security Checklist (5 Common Mistakes and How to Avoid Them)</w:t>
        <w:br/>
        <w:t>WhatsApp</w:t>
        <w:br/>
        <w:t>February 8, 2025</w:t>
        <w:br/>
        <w:t>the Zoko Team</w:t>
        <w:br/>
        <w:t>WhatsApp for Beauty Business: Grow Your Bottom Line with These Proven Strategies</w:t>
        <w:br/>
        <w:t>WhatsApp</w:t>
        <w:br/>
        <w:t>February 8, 2025</w:t>
        <w:br/>
        <w:t>the Zoko Team</w:t>
        <w:br/>
        <w:t>The Ultimate Guide to WhatsApp Marketing for the Indian Market in 2025</w:t>
        <w:br/>
        <w:t>WhatsApp</w:t>
        <w:br/>
        <w:t>February 8, 2025</w:t>
        <w:br/>
        <w:t>the Zoko Team</w:t>
        <w:br/>
        <w:t>WhatsApp Business API Docs: Get Started with These 4 Crucial Things</w:t>
        <w:br/>
        <w:t>WhatsApp</w:t>
        <w:br/>
        <w:t>February 3, 2025</w:t>
        <w:br/>
        <w:t>the Zoko Team</w:t>
        <w:br/>
        <w:t>9 Most Effective WhatsApp Business Templates (With Examples)</w:t>
        <w:br/>
        <w:t>WhatsApp</w:t>
        <w:br/>
        <w:t>February 3, 2025</w:t>
        <w:br/>
        <w:t>the Zoko Team</w:t>
        <w:br/>
        <w:t>7 Ways How Pet Care Businesses Can Thrive with WhatsApp Marketing</w:t>
        <w:br/>
        <w:t>WhatsApp</w:t>
        <w:br/>
        <w:t>February 3, 2025</w:t>
        <w:br/>
        <w:t>the Zoko Team</w:t>
        <w:br/>
        <w:t>WhatsApp API vs Twilio: Crucial Differences You Must Know</w:t>
        <w:br/>
        <w:t>Zoko Alternatives</w:t>
        <w:br/>
        <w:t>January 24, 2025</w:t>
        <w:br/>
        <w:t>the Zoko Team</w:t>
        <w:br/>
        <w:t>Boosting Wellness Brands with WhatsApp: 7 Tips for Success</w:t>
        <w:br/>
        <w:t>WhatsApp</w:t>
        <w:br/>
        <w:t>January 24, 2025</w:t>
        <w:br/>
        <w:t>the Zoko Team</w:t>
        <w:br/>
        <w:t>7 Hidden WhatsApp Business Features That Your Competitors Don't Know</w:t>
        <w:br/>
        <w:t>WhatsApp</w:t>
        <w:br/>
        <w:t>January 24, 2025</w:t>
        <w:br/>
        <w:t>the Zoko Team</w:t>
        <w:br/>
        <w:t>Revolutionizing Food Production Sales with WhatsApp</w:t>
        <w:br/>
        <w:t>WhatsApp</w:t>
        <w:br/>
        <w:t>January 18, 2025</w:t>
        <w:br/>
        <w:t>the Zoko Team</w:t>
        <w:br/>
        <w:t>Featured Posts</w:t>
        <w:br/>
        <w:t>Drive Sales with WhatsApp Catalog Integration: Here's How</w:t>
        <w:br/>
        <w:t>Enhance Customer Support with AI-Powered WhatsApp Solutions</w:t>
        <w:br/>
        <w:t>Get Verified: How to Obtain the WhatsApp Blue Tick for Your Business</w:t>
        <w:br/>
        <w:t>5 Ways WhatsApp Workflow Automation Boosts Your Store's Performance</w:t>
        <w:br/>
        <w:t>Top 7 WhatsApp CRM Tools for Small Businesses in 2025</w:t>
        <w:br/>
        <w:t>WhatsApp Bulk Messaging: A Complete Guide for E-commerce Success</w:t>
        <w:br/>
        <w:t>Step-by-Step Guide to Recovering Abandoned Carts on WhatsApp</w:t>
        <w:br/>
        <w:t>Step-by-Step Guide to Integrating WhatsApp with Shopify</w:t>
        <w:br/>
        <w:t>2024 Guide to AI WhatsApp Solutions for Shopify</w:t>
        <w:br/>
        <w:t>Meta Conversations 2024: WhatsApp API Revolutionizes E-commerce Communication: Voice Calls, Groups, and Enhanced Flows</w:t>
        <w:br/>
        <w:t>Level Up Your Diwali E-Commerce Marketing Strategy With Whatsapp</w:t>
        <w:br/>
        <w:t>60 Mind-Blowing Shopify Statistics Everyone Should Know</w:t>
        <w:br/>
        <w:t>How to Use Social Selling to Drive Shopify Sales</w:t>
        <w:br/>
        <w:t>WhatsApp Green Tick Explained: How to Get Verified</w:t>
        <w:br/>
        <w:t>The 5 Best Shopify Inbox Alternatives for Social Commerce</w:t>
        <w:br/>
        <w:t>How to Showcase Your Products with WhatsApp Catalog</w:t>
        <w:br/>
        <w:t>Conversational Texting for eCommerce: A Practical Guide</w:t>
        <w:br/>
        <w:t>The Ultimate WhatsApp Message Templates Library</w:t>
        <w:br/>
        <w:t>How to Build Trust with Customers at Every Touchpoint</w:t>
        <w:br/>
        <w:t>Why Customer Service Personalization Works on WhatsApp and How to Do It</w:t>
        <w:br/>
        <w:t>6 Whatsapp Messages That Drive Customer Loyalty and Retention</w:t>
        <w:br/>
        <w:t>New WhatsApp Business Number? Here's 30-Day Plan for a WhatsApp Program</w:t>
        <w:br/>
        <w:t>How to Create a Customer Journey Map for Your Business</w:t>
        <w:br/>
        <w:t>The 5 Best WhatsApp Marketing Tools for eCommerce Businesses</w:t>
        <w:br/>
        <w:t>Removing Zoko Code From Shopify theme.‍</w:t>
        <w:br/>
        <w:t>6 reasons why your business should start using the WhatsApp API.</w:t>
        <w:br/>
        <w:t>WhatsApp API Onboarding Process</w:t>
        <w:br/>
        <w:t>Contributors</w:t>
        <w:br/>
        <w:t>the Zoko Team</w:t>
        <w:br/>
        <w:t>Arjun Paul</w:t>
        <w:br/>
        <w:t>Co-founder</w:t>
        <w:br/>
        <w:t>Arpit Joseph</w:t>
        <w:br/>
        <w:t>Growth &amp; Ops</w:t>
        <w:br/>
        <w:t>Yenthra Manu</w:t>
        <w:br/>
        <w:t>Researcher</w:t>
        <w:br/>
        <w:t>Chris Tweten</w:t>
        <w:br/>
        <w:t>Researcher</w:t>
        <w:br/>
        <w:t>Swetha Thaliyil</w:t>
        <w:br/>
        <w:t>Customer Success Manager</w:t>
        <w:br/>
        <w:t>Categories</w:t>
        <w:br/>
        <w:t>ChatGPT</w:t>
        <w:br/>
        <w:t>Zoko Alternatives</w:t>
        <w:br/>
        <w:t>Top 9 Alternative Apps</w:t>
        <w:br/>
        <w:t>Sales + Marketing</w:t>
        <w:br/>
        <w:t>Top 10 Apps</w:t>
        <w:br/>
        <w:t>WhatsApp</w:t>
        <w:br/>
        <w:t>YCombinator and more</w:t>
        <w:br/>
        <w:t>Shopify</w:t>
        <w:br/>
        <w:t>Conversational Commerce</w:t>
        <w:br/>
        <w:t>Messenger</w:t>
        <w:br/>
        <w:t>Instagram</w:t>
        <w:br/>
        <w:t>Features</w:t>
        <w:br/>
        <w:t>WhatsApp Payments</w:t>
        <w:br/>
        <w:t>Click to WhatsApp ADs</w:t>
        <w:br/>
        <w:t>Pricing</w:t>
        <w:br/>
        <w:t>Shopify Apps</w:t>
        <w:br/>
        <w:t>Customer Engagement</w:t>
        <w:br/>
        <w:t>Starting on WhatsApp</w:t>
        <w:br/>
        <w:t>Messenger</w:t>
        <w:br/>
        <w:t>WhatsApp Catalog</w:t>
        <w:br/>
        <w:t>WhatsApp Customer Support</w:t>
        <w:br/>
        <w:t>WhatsApp Sales</w:t>
        <w:br/>
        <w:t>WhatsApp Marketing</w:t>
        <w:br/>
        <w:t>Instagram</w:t>
        <w:br/>
        <w:t>Shopify</w:t>
        <w:br/>
        <w:t>WhatsApp API</w:t>
        <w:br/>
        <w:t>Scaling on WhatsApp</w:t>
        <w:br/>
        <w:t>Our newsletter</w:t>
        <w:br/>
        <w:t>Get great curated articles every week.</w:t>
        <w:br/>
        <w:t>We will send your way ideas that are catching our attention—whether it's industry news, great WhatsApp messages, upcoming features or best practices and learnings.</w:t>
        <w:br/>
        <w:t>Thank you! Your submission has been received!</w:t>
        <w:br/>
        <w:t>Oops! Something went wrong while submitting the form.</w:t>
        <w:br/>
        <w:t>No spam!</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mailto:contact@zoko.io?subject=I%20am%20interested%20to%20learn%20more%20about%20Zoko</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Sign In</w:t>
        <w:br/>
        <w:t>Sign Up</w:t>
        <w:br/>
        <w:t>Sign Out</w:t>
        <w:br/>
        <w:t>Pricing</w:t>
        <w:br/>
        <w:t>Case Studies</w:t>
        <w:br/>
        <w:t>Learning Centre</w:t>
        <w:br/>
        <w:t>Shopify</w:t>
        <w:br/>
        <w:t>Developer API</w:t>
        <w:br/>
        <w:t>QR Code Generator</w:t>
        <w:br/>
        <w:t>Existing User? Sign in</w:t>
        <w:br/>
        <w:t>ChatGPT</w:t>
        <w:br/>
        <w:t>Zoko Alternatives</w:t>
        <w:br/>
        <w:t>Top 9 Alternative Apps</w:t>
        <w:br/>
        <w:t>Sales + Marketing</w:t>
        <w:br/>
        <w:t>Top 10 Apps</w:t>
        <w:br/>
        <w:t>WhatsApp</w:t>
        <w:br/>
        <w:t>YCombinator and more</w:t>
        <w:br/>
        <w:t>Shopify</w:t>
        <w:br/>
        <w:t>Conversational Commerce</w:t>
        <w:br/>
        <w:t>Messenger</w:t>
        <w:br/>
        <w:t>Instagram</w:t>
        <w:br/>
        <w:t>WhatsApp Business API Security Checklist (5 Common Mistakes and How to Avoid Them)</w:t>
        <w:br/>
        <w:t>WhatsApp</w:t>
        <w:br/>
        <w:t>February 8, 2025</w:t>
        <w:br/>
        <w:t>the Zoko Team</w:t>
        <w:br/>
        <w:t>WhatsApp for Beauty Business: Grow Your Bottom Line with These Proven Strategies</w:t>
        <w:br/>
        <w:t>WhatsApp</w:t>
        <w:br/>
        <w:t>February 8, 2025</w:t>
        <w:br/>
        <w:t>the Zoko Team</w:t>
        <w:br/>
        <w:t>The Ultimate Guide to WhatsApp Marketing for the Indian Market in 2025</w:t>
        <w:br/>
        <w:t>WhatsApp</w:t>
        <w:br/>
        <w:t>February 8, 2025</w:t>
        <w:br/>
        <w:t>the Zoko Team</w:t>
        <w:br/>
        <w:t>WhatsApp Business API Docs: Get Started with These 4 Crucial Things</w:t>
        <w:br/>
        <w:t>WhatsApp</w:t>
        <w:br/>
        <w:t>February 3, 2025</w:t>
        <w:br/>
        <w:t>the Zoko Team</w:t>
        <w:br/>
        <w:t>9 Most Effective WhatsApp Business Templates (With Examples)</w:t>
        <w:br/>
        <w:t>WhatsApp</w:t>
        <w:br/>
        <w:t>February 3, 2025</w:t>
        <w:br/>
        <w:t>the Zoko Team</w:t>
        <w:br/>
        <w:t>7 Ways How Pet Care Businesses Can Thrive with WhatsApp Marketing</w:t>
        <w:br/>
        <w:t>WhatsApp</w:t>
        <w:br/>
        <w:t>February 3, 2025</w:t>
        <w:br/>
        <w:t>the Zoko Team</w:t>
        <w:br/>
        <w:t>WhatsApp API vs Twilio: Crucial Differences You Must Know</w:t>
        <w:br/>
        <w:t>Zoko Alternatives</w:t>
        <w:br/>
        <w:t>January 24, 2025</w:t>
        <w:br/>
        <w:t>the Zoko Team</w:t>
        <w:br/>
        <w:t>Boosting Wellness Brands with WhatsApp: 7 Tips for Success</w:t>
        <w:br/>
        <w:t>WhatsApp</w:t>
        <w:br/>
        <w:t>January 24, 2025</w:t>
        <w:br/>
        <w:t>the Zoko Team</w:t>
        <w:br/>
        <w:t>7 Hidden WhatsApp Business Features That Your Competitors Don't Know</w:t>
        <w:br/>
        <w:t>WhatsApp</w:t>
        <w:br/>
        <w:t>January 24, 2025</w:t>
        <w:br/>
        <w:t>the Zoko Team</w:t>
        <w:br/>
        <w:t>Revolutionizing Food Production Sales with WhatsApp</w:t>
        <w:br/>
        <w:t>WhatsApp</w:t>
        <w:br/>
        <w:t>January 18, 2025</w:t>
        <w:br/>
        <w:t>the Zoko Team</w:t>
        <w:br/>
        <w:t>Featured Posts</w:t>
        <w:br/>
        <w:t>Drive Sales with WhatsApp Catalog Integration: Here's How</w:t>
        <w:br/>
        <w:t>Enhance Customer Support with AI-Powered WhatsApp Solutions</w:t>
        <w:br/>
        <w:t>Get Verified: How to Obtain the WhatsApp Blue Tick for Your Business</w:t>
        <w:br/>
        <w:t>5 Ways WhatsApp Workflow Automation Boosts Your Store's Performance</w:t>
        <w:br/>
        <w:t>Top 7 WhatsApp CRM Tools for Small Businesses in 2025</w:t>
        <w:br/>
        <w:t>WhatsApp Bulk Messaging: A Complete Guide for E-commerce Success</w:t>
        <w:br/>
        <w:t>Step-by-Step Guide to Recovering Abandoned Carts on WhatsApp</w:t>
        <w:br/>
        <w:t>Step-by-Step Guide to Integrating WhatsApp with Shopify</w:t>
        <w:br/>
        <w:t>2024 Guide to AI WhatsApp Solutions for Shopify</w:t>
        <w:br/>
        <w:t>Meta Conversations 2024: WhatsApp API Revolutionizes E-commerce Communication: Voice Calls, Groups, and Enhanced Flows</w:t>
        <w:br/>
        <w:t>Level Up Your Diwali E-Commerce Marketing Strategy With Whatsapp</w:t>
        <w:br/>
        <w:t>60 Mind-Blowing Shopify Statistics Everyone Should Know</w:t>
        <w:br/>
        <w:t>How to Use Social Selling to Drive Shopify Sales</w:t>
        <w:br/>
        <w:t>WhatsApp Green Tick Explained: How to Get Verified</w:t>
        <w:br/>
        <w:t>The 5 Best Shopify Inbox Alternatives for Social Commerce</w:t>
        <w:br/>
        <w:t>How to Showcase Your Products with WhatsApp Catalog</w:t>
        <w:br/>
        <w:t>Conversational Texting for eCommerce: A Practical Guide</w:t>
        <w:br/>
        <w:t>The Ultimate WhatsApp Message Templates Library</w:t>
        <w:br/>
        <w:t>How to Build Trust with Customers at Every Touchpoint</w:t>
        <w:br/>
        <w:t>Why Customer Service Personalization Works on WhatsApp and How to Do It</w:t>
        <w:br/>
        <w:t>6 Whatsapp Messages That Drive Customer Loyalty and Retention</w:t>
        <w:br/>
        <w:t>New WhatsApp Business Number? Here's 30-Day Plan for a WhatsApp Program</w:t>
        <w:br/>
        <w:t>How to Create a Customer Journey Map for Your Business</w:t>
        <w:br/>
        <w:t>The 5 Best WhatsApp Marketing Tools for eCommerce Businesses</w:t>
        <w:br/>
        <w:t>Removing Zoko Code From Shopify theme.‍</w:t>
        <w:br/>
        <w:t>6 reasons why your business should start using the WhatsApp API.</w:t>
        <w:br/>
        <w:t>WhatsApp API Onboarding Process</w:t>
        <w:br/>
        <w:t>Contributors</w:t>
        <w:br/>
        <w:t>the Zoko Team</w:t>
        <w:br/>
        <w:t>Arjun Paul</w:t>
        <w:br/>
        <w:t>Co-founder</w:t>
        <w:br/>
        <w:t>Arpit Joseph</w:t>
        <w:br/>
        <w:t>Growth &amp; Ops</w:t>
        <w:br/>
        <w:t>Yenthra Manu</w:t>
        <w:br/>
        <w:t>Researcher</w:t>
        <w:br/>
        <w:t>Chris Tweten</w:t>
        <w:br/>
        <w:t>Researcher</w:t>
        <w:br/>
        <w:t>Swetha Thaliyil</w:t>
        <w:br/>
        <w:t>Customer Success Manager</w:t>
        <w:br/>
        <w:t>Categories</w:t>
        <w:br/>
        <w:t>ChatGPT</w:t>
        <w:br/>
        <w:t>Zoko Alternatives</w:t>
        <w:br/>
        <w:t>Top 9 Alternative Apps</w:t>
        <w:br/>
        <w:t>Sales + Marketing</w:t>
        <w:br/>
        <w:t>Top 10 Apps</w:t>
        <w:br/>
        <w:t>WhatsApp</w:t>
        <w:br/>
        <w:t>YCombinator and more</w:t>
        <w:br/>
        <w:t>Shopify</w:t>
        <w:br/>
        <w:t>Conversational Commerce</w:t>
        <w:br/>
        <w:t>Messenger</w:t>
        <w:br/>
        <w:t>Instagram</w:t>
        <w:br/>
        <w:t>Features</w:t>
        <w:br/>
        <w:t>WhatsApp Payments</w:t>
        <w:br/>
        <w:t>Click to WhatsApp ADs</w:t>
        <w:br/>
        <w:t>Pricing</w:t>
        <w:br/>
        <w:t>Shopify Apps</w:t>
        <w:br/>
        <w:t>Customer Engagement</w:t>
        <w:br/>
        <w:t>Starting on WhatsApp</w:t>
        <w:br/>
        <w:t>Messenger</w:t>
        <w:br/>
        <w:t>WhatsApp Catalog</w:t>
        <w:br/>
        <w:t>WhatsApp Customer Support</w:t>
        <w:br/>
        <w:t>WhatsApp Sales</w:t>
        <w:br/>
        <w:t>WhatsApp Marketing</w:t>
        <w:br/>
        <w:t>Instagram</w:t>
        <w:br/>
        <w:t>Shopify</w:t>
        <w:br/>
        <w:t>WhatsApp API</w:t>
        <w:br/>
        <w:t>Scaling on WhatsApp</w:t>
        <w:br/>
        <w:t>Our newsletter</w:t>
        <w:br/>
        <w:t>Get great curated articles every week.</w:t>
        <w:br/>
        <w:t>We will send your way ideas that are catching our attention—whether it's industry news, great WhatsApp messages, upcoming features or best practices and learnings.</w:t>
        <w:br/>
        <w:t>Thank you! Your submission has been received!</w:t>
        <w:br/>
        <w:t>Oops! Something went wrong while submitting the form.</w:t>
        <w:br/>
        <w:t>No spam!</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https://www.zoko.io/pricing#w-tabs-0-data-w-pane-0</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Pricing Plans</w:t>
        <w:br/>
        <w:t>7-day Free Trial,</w:t>
        <w:br/>
        <w:t>No Card Needed</w:t>
        <w:br/>
        <w:t>Start for Free  •  Cancel anytime</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 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Compare Plans</w:t>
        <w:br/>
        <w:t>Features</w:t>
        <w:br/>
        <w:t>STARTER</w:t>
        <w:br/>
        <w:t>WhatsApp Catalog</w:t>
        <w:br/>
        <w:t>Chat Widget</w:t>
        <w:br/>
        <w:t>Customer Tags</w:t>
        <w:br/>
        <w:t>CTWA Ads</w:t>
        <w:br/>
        <w:t>Auto Distribute Chats</w:t>
        <w:br/>
        <w:t>Quick Replies</w:t>
        <w:br/>
        <w:t>Pop Up Campaigns</w:t>
        <w:br/>
        <w:t>Agent Analytics</w:t>
        <w:br/>
        <w:t>API &amp; Webhooks</w:t>
        <w:br/>
        <w:t>ZOKO BRANDING</w:t>
        <w:br/>
        <w:t>Chat Widget</w:t>
        <w:br/>
        <w:t>Pop Up Campaigns</w:t>
        <w:br/>
        <w:t>Catalog Messages</w:t>
        <w:br/>
        <w:t>*Fair Use Limits and associated charges</w:t>
        <w:br/>
        <w:t>STARTER</w:t>
        <w:br/>
        <w:t>CONVERSATIONS</w:t>
        <w:br/>
        <w:t>Hard Limit</w:t>
        <w:br/>
        <w:t>Fair Use Limit</w:t>
        <w:br/>
        <w:t>100K/mo</w:t>
        <w:br/>
        <w:t>Each additional conversation</w:t>
        <w:br/>
        <w:t>0.049 cents</w:t>
        <w:br/>
        <w:t>0.099 cents</w:t>
        <w:br/>
        <w:t>0.199 cents</w:t>
        <w:br/>
        <w:t>AGENTS</w:t>
        <w:br/>
        <w:t>Fair Use Limit</w:t>
        <w:br/>
        <w:t>30 Agents</w:t>
        <w:br/>
        <w:t>10 Agents</w:t>
        <w:br/>
        <w:t>5 Agents</w:t>
        <w:br/>
        <w:t>Each additional Agent</w:t>
        <w:br/>
        <w:t>$12/mo</w:t>
        <w:br/>
        <w:t>$15/mo</w:t>
        <w:br/>
        <w:t>Fair Use Limit</w:t>
        <w:br/>
        <w:t>30 Teams</w:t>
        <w:br/>
        <w:t>10 Teams</w:t>
        <w:br/>
        <w:t>5 Teams</w:t>
        <w:br/>
        <w:t>Each additional Team</w:t>
        <w:br/>
        <w:t>$0.99/mo</w:t>
        <w:br/>
        <w:t>$0.99/mo</w:t>
        <w:br/>
        <w:t>$0.99/mo</w:t>
        <w:br/>
        <w:t>ROUTING RULES</w:t>
        <w:br/>
        <w:t>Fair Use Limit</w:t>
        <w:br/>
        <w:t>30 Rules</w:t>
        <w:br/>
        <w:t>10 Rules</w:t>
        <w:br/>
        <w:t>5 Rules</w:t>
        <w:br/>
        <w:t>Each additional Rule</w:t>
        <w:br/>
        <w:t>$0.99/mo</w:t>
        <w:br/>
        <w:t>$0.99/mo</w:t>
        <w:br/>
        <w:t>$0.99/mo</w:t>
        <w:br/>
        <w:t>SEGMENTS</w:t>
        <w:br/>
        <w:t>Fair Use Limit</w:t>
        <w:br/>
        <w:t>20 Segments</w:t>
        <w:br/>
        <w:t>10 Segments</w:t>
        <w:br/>
        <w:t>5 Segments</w:t>
        <w:br/>
        <w:t>Each additional Segment</w:t>
        <w:br/>
        <w:t>$0.99/mo</w:t>
        <w:br/>
        <w:t>$0.99/mo</w:t>
        <w:br/>
        <w:t>$0.99/mo</w:t>
        <w:br/>
        <w:t>CUSTOM INBOXES</w:t>
        <w:br/>
        <w:t>Fair Use Limit</w:t>
        <w:br/>
        <w:t>15 Inboxes</w:t>
        <w:br/>
        <w:t>10 Inboxes</w:t>
        <w:br/>
        <w:t>5 Inboxes</w:t>
        <w:br/>
        <w:t>5 Inboxes</w:t>
        <w:br/>
        <w:t>Each additional Inbox</w:t>
        <w:br/>
        <w:t>$1.49/mo</w:t>
        <w:br/>
        <w:t>$1.49/mo</w:t>
        <w:br/>
        <w:t>$1.49/mo</w:t>
        <w:br/>
        <w:t>$1.49/mo</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Compare Plans</w:t>
        <w:br/>
        <w:t>Features</w:t>
        <w:br/>
        <w:t>STARTER</w:t>
        <w:br/>
        <w:t>Broadcasts</w:t>
        <w:br/>
        <w:t>WhatsApp Catalog</w:t>
        <w:br/>
        <w:t>Chat Widget</w:t>
        <w:br/>
        <w:t>Customer Tags</w:t>
        <w:br/>
        <w:t>CTWA Ads</w:t>
        <w:br/>
        <w:t>Auto Distribute Chats</w:t>
        <w:br/>
        <w:t>Quick Replies</w:t>
        <w:br/>
        <w:t>Pop Up Campaigns</w:t>
        <w:br/>
        <w:t>Agent Analytics</w:t>
        <w:br/>
        <w:t>API &amp; Webhooks</w:t>
        <w:br/>
        <w:t>ZOKO BRANDING</w:t>
        <w:br/>
        <w:t>Features</w:t>
        <w:br/>
        <w:t>STARTER</w:t>
        <w:br/>
        <w:t>Chat Widget</w:t>
        <w:br/>
        <w:t>Pop Up Campaigns</w:t>
        <w:br/>
        <w:t>Catalog Messages</w:t>
        <w:br/>
        <w:t>*Fair Use Limits and associated charges</w:t>
        <w:br/>
        <w:t>Features</w:t>
        <w:br/>
        <w:t>STARTER</w:t>
        <w:br/>
        <w:t>CONVERSATIONS</w:t>
        <w:br/>
        <w:t>Hard Limit</w:t>
        <w:br/>
        <w:t>Fair Use Limit</w:t>
        <w:br/>
        <w:t>100K/mo</w:t>
        <w:br/>
        <w:t>Each additional conversation</w:t>
        <w:br/>
        <w:t>4.9 paisa</w:t>
        <w:br/>
        <w:t>9.9 paisa</w:t>
        <w:br/>
        <w:t>19.9 paisa</w:t>
        <w:br/>
        <w:t>SEGMENTS</w:t>
        <w:br/>
        <w:t>Fair Use Limit</w:t>
        <w:br/>
        <w:t>Each additional Segment</w:t>
        <w:br/>
        <w:t>₹99/mo</w:t>
        <w:br/>
        <w:t>₹99/mo</w:t>
        <w:br/>
        <w:t>₹99/mo</w:t>
        <w:br/>
        <w:t>AGENTS</w:t>
        <w:br/>
        <w:t>Fair Use Limit</w:t>
        <w:br/>
        <w:t>Each additional Agent</w:t>
        <w:br/>
        <w:t>₹749/mo</w:t>
        <w:br/>
        <w:t>₹999/mo</w:t>
        <w:br/>
        <w:t>₹1249/mo</w:t>
        <w:br/>
        <w:t>Fair Use Limit</w:t>
        <w:br/>
        <w:t>Each additional Team</w:t>
        <w:br/>
        <w:t>₹99/mo</w:t>
        <w:br/>
        <w:t>₹99/mo</w:t>
        <w:br/>
        <w:t>₹99/mo</w:t>
        <w:br/>
        <w:t>ROUTING RULES</w:t>
        <w:br/>
        <w:t>Fair Use Limit</w:t>
        <w:br/>
        <w:t>Each additional Rule</w:t>
        <w:br/>
        <w:t>₹99/mo</w:t>
        <w:br/>
        <w:t>₹99/mo</w:t>
        <w:br/>
        <w:t>₹99/mo</w:t>
        <w:br/>
        <w:t>CUSTOM INBOXES</w:t>
        <w:br/>
        <w:t>Fair Use Limit</w:t>
        <w:br/>
        <w:t>15 Inboxes</w:t>
        <w:br/>
        <w:t>10 Inboxes</w:t>
        <w:br/>
        <w:t>5 Inboxes</w:t>
        <w:br/>
        <w:t>5 Inboxes</w:t>
        <w:br/>
        <w:t>Each additional Inbox</w:t>
        <w:br/>
        <w:t>₹149/mo</w:t>
        <w:br/>
        <w:t>₹149/mo</w:t>
        <w:br/>
        <w:t>₹149/mo</w:t>
        <w:br/>
        <w:t>₹149/mo</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19 Prebuilt Free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$0.0002/step</w:t>
        <w:br/>
        <w:t>All accounts are subject to Fair Use policy as described below</w:t>
        <w:br/>
        <w:t>Each account gets 500K Steps per month</w:t>
        <w:br/>
        <w:t>Each additional Step will cost an extra $0.0002/Step</w:t>
        <w:br/>
        <w:t>The use of free flows do not count towards your fair use limits.</w:t>
        <w:br/>
        <w:t>Note that 98% of our customers never exceed the the monthly fair use limits.</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Free Prebuilt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0.02/step</w:t>
        <w:br/>
        <w:t>All accounts are subject to Fair Use policy as described below</w:t>
        <w:br/>
        <w:t>Each account gets 500K Steps per month</w:t>
        <w:br/>
        <w:t>Each additional Step will cost an extra ₹0.02/Step</w:t>
        <w:br/>
        <w:t>The use of free flows do not count towards your fair use limits.</w:t>
        <w:br/>
        <w:t>Note that 98% of our customers never exceed the the monthly fair use limits.</w:t>
        <w:br/>
        <w:t>Common Questions</w:t>
        <w:br/>
        <w:t>Let's answer some questions you may have.</w:t>
        <w:br/>
        <w:t>What are conversations?</w:t>
        <w:br/>
        <w:t>Conversations are 24-hour increments, or "sessions", that start whenever the first message from a business is delivered. The first message can be initiated by the business or a business reply within 24 hours of a user message. A user is defined as the person or entity with whom the business is messaging.</w:t>
        <w:br/>
        <w:t>What are Steps?</w:t>
        <w:br/>
        <w:t>Each action in your flow = 1 step</w:t>
        <w:br/>
        <w:t>Simple flow example (3 steps):</w:t>
        <w:br/>
        <w:t>- Receive order</w:t>
        <w:br/>
        <w:t>- Add Shopify tag</w:t>
        <w:br/>
        <w:t>- Send message</w:t>
        <w:br/>
        <w:t>Steps are counted each time your flow runs. Every component you drag from our toolbox = 1 step when used. Every account gets 500K free steps in a month.</w:t>
        <w:br/>
        <w:t>Do unused steps carry over to the next month?</w:t>
        <w:br/>
        <w:t>No. Unused ops will not carry over.</w:t>
        <w:br/>
        <w:t>If I run a flow only for 1 day, will I be charged for only 1 day?</w:t>
        <w:br/>
        <w:t>Yes. We calculate a daily rate for a flow and you pay only for the days that the flow was actually published/used.</w:t>
        <w:br/>
        <w:t>What happens if i exceed the fair use policy limits of a Zoko plan?</w:t>
        <w:br/>
        <w:t>Your messages and flows will continue to work. But, if you exceed the Fair Use Limits, you will charged excess charges according to the rates set forth in the Fair Use Limits and associated charges of the pricing page.</w:t>
        <w:br/>
        <w:t>Are all charges prepaid on Zoko?</w:t>
        <w:br/>
        <w:t>Yes. You pay first and use later. You will be charged your Monthly Susbcription fees on the first day of your billing period. You would then need to recharge your account with prepaid credits in order to have any Conversations.</w:t>
        <w:br/>
        <w:t>How long are your contracts? Can I change plans?</w:t>
        <w:br/>
        <w:t>You can choose to pay by month or by year. You can start/stop or make changes to your plan at any time.</w:t>
        <w:br/>
        <w:t>How do upgrades and downgrades work?</w:t>
        <w:br/>
        <w:t>You can upgrade and downgrade plans, right inside Zoko. Upgrades are effective immediately. Downgrades are effective from the next billing period.</w:t>
        <w:br/>
        <w:t>What discounts are available?</w:t>
        <w:br/>
        <w:t>We offer a discounted price for brands that have annual committed messaging volumes of 250K conversations or more per month. Please contact Sales for more information.</w:t>
        <w:br/>
        <w:t>What is an Agent?</w:t>
        <w:br/>
        <w:t>Once you sign up for a Zoko account, you become the first Agent. You can then add your team members as Agents by inviting them, using their email IDs. Let’s say you have added 100 agents. Your brand can now have 100s ofparallel conversations with customers on a single WhatsApp number.</w:t>
        <w:br/>
        <w:t>Does Zoko give me a number or may I set up my own number as my Official WhatsApp number?</w:t>
        <w:br/>
        <w:t>Bring your own number. You can give us any valid number (from any country) and we can set it up as your Official WhatsApp API number. We will send a One Time Password (OTP) to verify that you own the number. Remember that once you set up a number on the Official WhatsApp API, you cannot downgrade to a WhatsApp Business Account or regular WhatsApp Account.</w:t>
        <w:br/>
        <w:t>What if I want to re-use a number? I already have a WhatsApp number to talk to my customers.</w:t>
        <w:br/>
        <w:t>Yes you can re-use a number but you’d need to delete your existing WhatsApp account before we activate it as your Official WhatsApp API number.</w:t>
        <w:br/>
        <w:t>Once my number is activated, can I reinstall WhatsApp on my phone?</w:t>
        <w:br/>
        <w:t>No. That would be like trying to install WhatsApp on 2 numbers. Once a number is setup on the API, it cannot be used on a phone.</w:t>
        <w:br/>
        <w:t>Should I keep my phone always ON, to use Zoko?</w:t>
        <w:br/>
        <w:t>No. You will only need the phone to receive the activation OTP. Once you are verified, we don’t need the phone anymore for WhatsApp. You can continue to use it for making regular phone calls, receiving SMS text messages etc. But you can’t use WhatsApp on that phone with that number, again. You will need to use WhatsApp via the Zoko dashboard or the Official WhatsApp API.</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https://www.zoko.io/pricing#w-tabs-0-data-w-pane-1</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Pricing Plans</w:t>
        <w:br/>
        <w:t>7-day Free Trial,</w:t>
        <w:br/>
        <w:t>No Card Needed</w:t>
        <w:br/>
        <w:t>Start for Free  •  Cancel anytime</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 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Compare Plans</w:t>
        <w:br/>
        <w:t>Features</w:t>
        <w:br/>
        <w:t>STARTER</w:t>
        <w:br/>
        <w:t>WhatsApp Catalog</w:t>
        <w:br/>
        <w:t>Chat Widget</w:t>
        <w:br/>
        <w:t>Customer Tags</w:t>
        <w:br/>
        <w:t>CTWA Ads</w:t>
        <w:br/>
        <w:t>Auto Distribute Chats</w:t>
        <w:br/>
        <w:t>Quick Replies</w:t>
        <w:br/>
        <w:t>Pop Up Campaigns</w:t>
        <w:br/>
        <w:t>Agent Analytics</w:t>
        <w:br/>
        <w:t>API &amp; Webhooks</w:t>
        <w:br/>
        <w:t>ZOKO BRANDING</w:t>
        <w:br/>
        <w:t>Chat Widget</w:t>
        <w:br/>
        <w:t>Pop Up Campaigns</w:t>
        <w:br/>
        <w:t>Catalog Messages</w:t>
        <w:br/>
        <w:t>*Fair Use Limits and associated charges</w:t>
        <w:br/>
        <w:t>STARTER</w:t>
        <w:br/>
        <w:t>CONVERSATIONS</w:t>
        <w:br/>
        <w:t>Hard Limit</w:t>
        <w:br/>
        <w:t>Fair Use Limit</w:t>
        <w:br/>
        <w:t>100K/mo</w:t>
        <w:br/>
        <w:t>Each additional conversation</w:t>
        <w:br/>
        <w:t>0.049 cents</w:t>
        <w:br/>
        <w:t>0.099 cents</w:t>
        <w:br/>
        <w:t>0.199 cents</w:t>
        <w:br/>
        <w:t>AGENTS</w:t>
        <w:br/>
        <w:t>Fair Use Limit</w:t>
        <w:br/>
        <w:t>30 Agents</w:t>
        <w:br/>
        <w:t>10 Agents</w:t>
        <w:br/>
        <w:t>5 Agents</w:t>
        <w:br/>
        <w:t>Each additional Agent</w:t>
        <w:br/>
        <w:t>$12/mo</w:t>
        <w:br/>
        <w:t>$15/mo</w:t>
        <w:br/>
        <w:t>Fair Use Limit</w:t>
        <w:br/>
        <w:t>30 Teams</w:t>
        <w:br/>
        <w:t>10 Teams</w:t>
        <w:br/>
        <w:t>5 Teams</w:t>
        <w:br/>
        <w:t>Each additional Team</w:t>
        <w:br/>
        <w:t>$0.99/mo</w:t>
        <w:br/>
        <w:t>$0.99/mo</w:t>
        <w:br/>
        <w:t>$0.99/mo</w:t>
        <w:br/>
        <w:t>ROUTING RULES</w:t>
        <w:br/>
        <w:t>Fair Use Limit</w:t>
        <w:br/>
        <w:t>30 Rules</w:t>
        <w:br/>
        <w:t>10 Rules</w:t>
        <w:br/>
        <w:t>5 Rules</w:t>
        <w:br/>
        <w:t>Each additional Rule</w:t>
        <w:br/>
        <w:t>$0.99/mo</w:t>
        <w:br/>
        <w:t>$0.99/mo</w:t>
        <w:br/>
        <w:t>$0.99/mo</w:t>
        <w:br/>
        <w:t>SEGMENTS</w:t>
        <w:br/>
        <w:t>Fair Use Limit</w:t>
        <w:br/>
        <w:t>20 Segments</w:t>
        <w:br/>
        <w:t>10 Segments</w:t>
        <w:br/>
        <w:t>5 Segments</w:t>
        <w:br/>
        <w:t>Each additional Segment</w:t>
        <w:br/>
        <w:t>$0.99/mo</w:t>
        <w:br/>
        <w:t>$0.99/mo</w:t>
        <w:br/>
        <w:t>$0.99/mo</w:t>
        <w:br/>
        <w:t>CUSTOM INBOXES</w:t>
        <w:br/>
        <w:t>Fair Use Limit</w:t>
        <w:br/>
        <w:t>15 Inboxes</w:t>
        <w:br/>
        <w:t>10 Inboxes</w:t>
        <w:br/>
        <w:t>5 Inboxes</w:t>
        <w:br/>
        <w:t>5 Inboxes</w:t>
        <w:br/>
        <w:t>Each additional Inbox</w:t>
        <w:br/>
        <w:t>$1.49/mo</w:t>
        <w:br/>
        <w:t>$1.49/mo</w:t>
        <w:br/>
        <w:t>$1.49/mo</w:t>
        <w:br/>
        <w:t>$1.49/mo</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Compare Plans</w:t>
        <w:br/>
        <w:t>Features</w:t>
        <w:br/>
        <w:t>STARTER</w:t>
        <w:br/>
        <w:t>Broadcasts</w:t>
        <w:br/>
        <w:t>WhatsApp Catalog</w:t>
        <w:br/>
        <w:t>Chat Widget</w:t>
        <w:br/>
        <w:t>Customer Tags</w:t>
        <w:br/>
        <w:t>CTWA Ads</w:t>
        <w:br/>
        <w:t>Auto Distribute Chats</w:t>
        <w:br/>
        <w:t>Quick Replies</w:t>
        <w:br/>
        <w:t>Pop Up Campaigns</w:t>
        <w:br/>
        <w:t>Agent Analytics</w:t>
        <w:br/>
        <w:t>API &amp; Webhooks</w:t>
        <w:br/>
        <w:t>ZOKO BRANDING</w:t>
        <w:br/>
        <w:t>Features</w:t>
        <w:br/>
        <w:t>STARTER</w:t>
        <w:br/>
        <w:t>Chat Widget</w:t>
        <w:br/>
        <w:t>Pop Up Campaigns</w:t>
        <w:br/>
        <w:t>Catalog Messages</w:t>
        <w:br/>
        <w:t>*Fair Use Limits and associated charges</w:t>
        <w:br/>
        <w:t>Features</w:t>
        <w:br/>
        <w:t>STARTER</w:t>
        <w:br/>
        <w:t>CONVERSATIONS</w:t>
        <w:br/>
        <w:t>Hard Limit</w:t>
        <w:br/>
        <w:t>Fair Use Limit</w:t>
        <w:br/>
        <w:t>100K/mo</w:t>
        <w:br/>
        <w:t>Each additional conversation</w:t>
        <w:br/>
        <w:t>4.9 paisa</w:t>
        <w:br/>
        <w:t>9.9 paisa</w:t>
        <w:br/>
        <w:t>19.9 paisa</w:t>
        <w:br/>
        <w:t>SEGMENTS</w:t>
        <w:br/>
        <w:t>Fair Use Limit</w:t>
        <w:br/>
        <w:t>Each additional Segment</w:t>
        <w:br/>
        <w:t>₹99/mo</w:t>
        <w:br/>
        <w:t>₹99/mo</w:t>
        <w:br/>
        <w:t>₹99/mo</w:t>
        <w:br/>
        <w:t>AGENTS</w:t>
        <w:br/>
        <w:t>Fair Use Limit</w:t>
        <w:br/>
        <w:t>Each additional Agent</w:t>
        <w:br/>
        <w:t>₹749/mo</w:t>
        <w:br/>
        <w:t>₹999/mo</w:t>
        <w:br/>
        <w:t>₹1249/mo</w:t>
        <w:br/>
        <w:t>Fair Use Limit</w:t>
        <w:br/>
        <w:t>Each additional Team</w:t>
        <w:br/>
        <w:t>₹99/mo</w:t>
        <w:br/>
        <w:t>₹99/mo</w:t>
        <w:br/>
        <w:t>₹99/mo</w:t>
        <w:br/>
        <w:t>ROUTING RULES</w:t>
        <w:br/>
        <w:t>Fair Use Limit</w:t>
        <w:br/>
        <w:t>Each additional Rule</w:t>
        <w:br/>
        <w:t>₹99/mo</w:t>
        <w:br/>
        <w:t>₹99/mo</w:t>
        <w:br/>
        <w:t>₹99/mo</w:t>
        <w:br/>
        <w:t>CUSTOM INBOXES</w:t>
        <w:br/>
        <w:t>Fair Use Limit</w:t>
        <w:br/>
        <w:t>15 Inboxes</w:t>
        <w:br/>
        <w:t>10 Inboxes</w:t>
        <w:br/>
        <w:t>5 Inboxes</w:t>
        <w:br/>
        <w:t>5 Inboxes</w:t>
        <w:br/>
        <w:t>Each additional Inbox</w:t>
        <w:br/>
        <w:t>₹149/mo</w:t>
        <w:br/>
        <w:t>₹149/mo</w:t>
        <w:br/>
        <w:t>₹149/mo</w:t>
        <w:br/>
        <w:t>₹149/mo</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19 Prebuilt Free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$0.0002/step</w:t>
        <w:br/>
        <w:t>All accounts are subject to Fair Use policy as described below</w:t>
        <w:br/>
        <w:t>Each account gets 500K Steps per month</w:t>
        <w:br/>
        <w:t>Each additional Step will cost an extra $0.0002/Step</w:t>
        <w:br/>
        <w:t>The use of free flows do not count towards your fair use limits.</w:t>
        <w:br/>
        <w:t>Note that 98% of our customers never exceed the the monthly fair use limits.</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Free Prebuilt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0.02/step</w:t>
        <w:br/>
        <w:t>All accounts are subject to Fair Use policy as described below</w:t>
        <w:br/>
        <w:t>Each account gets 500K Steps per month</w:t>
        <w:br/>
        <w:t>Each additional Step will cost an extra ₹0.02/Step</w:t>
        <w:br/>
        <w:t>The use of free flows do not count towards your fair use limits.</w:t>
        <w:br/>
        <w:t>Note that 98% of our customers never exceed the the monthly fair use limits.</w:t>
        <w:br/>
        <w:t>Common Questions</w:t>
        <w:br/>
        <w:t>Let's answer some questions you may have.</w:t>
        <w:br/>
        <w:t>What are conversations?</w:t>
        <w:br/>
        <w:t>Conversations are 24-hour increments, or "sessions", that start whenever the first message from a business is delivered. The first message can be initiated by the business or a business reply within 24 hours of a user message. A user is defined as the person or entity with whom the business is messaging.</w:t>
        <w:br/>
        <w:t>What are Steps?</w:t>
        <w:br/>
        <w:t>Each action in your flow = 1 step</w:t>
        <w:br/>
        <w:t>Simple flow example (3 steps):</w:t>
        <w:br/>
        <w:t>- Receive order</w:t>
        <w:br/>
        <w:t>- Add Shopify tag</w:t>
        <w:br/>
        <w:t>- Send message</w:t>
        <w:br/>
        <w:t>Steps are counted each time your flow runs. Every component you drag from our toolbox = 1 step when used. Every account gets 500K free steps in a month.</w:t>
        <w:br/>
        <w:t>Do unused steps carry over to the next month?</w:t>
        <w:br/>
        <w:t>No. Unused ops will not carry over.</w:t>
        <w:br/>
        <w:t>If I run a flow only for 1 day, will I be charged for only 1 day?</w:t>
        <w:br/>
        <w:t>Yes. We calculate a daily rate for a flow and you pay only for the days that the flow was actually published/used.</w:t>
        <w:br/>
        <w:t>What happens if i exceed the fair use policy limits of a Zoko plan?</w:t>
        <w:br/>
        <w:t>Your messages and flows will continue to work. But, if you exceed the Fair Use Limits, you will charged excess charges according to the rates set forth in the Fair Use Limits and associated charges of the pricing page.</w:t>
        <w:br/>
        <w:t>Are all charges prepaid on Zoko?</w:t>
        <w:br/>
        <w:t>Yes. You pay first and use later. You will be charged your Monthly Susbcription fees on the first day of your billing period. You would then need to recharge your account with prepaid credits in order to have any Conversations.</w:t>
        <w:br/>
        <w:t>How long are your contracts? Can I change plans?</w:t>
        <w:br/>
        <w:t>You can choose to pay by month or by year. You can start/stop or make changes to your plan at any time.</w:t>
        <w:br/>
        <w:t>How do upgrades and downgrades work?</w:t>
        <w:br/>
        <w:t>You can upgrade and downgrade plans, right inside Zoko. Upgrades are effective immediately. Downgrades are effective from the next billing period.</w:t>
        <w:br/>
        <w:t>What discounts are available?</w:t>
        <w:br/>
        <w:t>We offer a discounted price for brands that have annual committed messaging volumes of 250K conversations or more per month. Please contact Sales for more information.</w:t>
        <w:br/>
        <w:t>What is an Agent?</w:t>
        <w:br/>
        <w:t>Once you sign up for a Zoko account, you become the first Agent. You can then add your team members as Agents by inviting them, using their email IDs. Let’s say you have added 100 agents. Your brand can now have 100s ofparallel conversations with customers on a single WhatsApp number.</w:t>
        <w:br/>
        <w:t>Does Zoko give me a number or may I set up my own number as my Official WhatsApp number?</w:t>
        <w:br/>
        <w:t>Bring your own number. You can give us any valid number (from any country) and we can set it up as your Official WhatsApp API number. We will send a One Time Password (OTP) to verify that you own the number. Remember that once you set up a number on the Official WhatsApp API, you cannot downgrade to a WhatsApp Business Account or regular WhatsApp Account.</w:t>
        <w:br/>
        <w:t>What if I want to re-use a number? I already have a WhatsApp number to talk to my customers.</w:t>
        <w:br/>
        <w:t>Yes you can re-use a number but you’d need to delete your existing WhatsApp account before we activate it as your Official WhatsApp API number.</w:t>
        <w:br/>
        <w:t>Once my number is activated, can I reinstall WhatsApp on my phone?</w:t>
        <w:br/>
        <w:t>No. That would be like trying to install WhatsApp on 2 numbers. Once a number is setup on the API, it cannot be used on a phone.</w:t>
        <w:br/>
        <w:t>Should I keep my phone always ON, to use Zoko?</w:t>
        <w:br/>
        <w:t>No. You will only need the phone to receive the activation OTP. Once you are verified, we don’t need the phone anymore for WhatsApp. You can continue to use it for making regular phone calls, receiving SMS text messages etc. But you can’t use WhatsApp on that phone with that number, again. You will need to use WhatsApp via the Zoko dashboard or the Official WhatsApp API.</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https://www.zoko.io/pricing#w-tabs-1-data-w-pane-0</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Pricing Plans</w:t>
        <w:br/>
        <w:t>7-day Free Trial,</w:t>
        <w:br/>
        <w:t>No Card Needed</w:t>
        <w:br/>
        <w:t>Start for Free  •  Cancel anytime</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 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Compare Plans</w:t>
        <w:br/>
        <w:t>Features</w:t>
        <w:br/>
        <w:t>STARTER</w:t>
        <w:br/>
        <w:t>WhatsApp Catalog</w:t>
        <w:br/>
        <w:t>Chat Widget</w:t>
        <w:br/>
        <w:t>Customer Tags</w:t>
        <w:br/>
        <w:t>CTWA Ads</w:t>
        <w:br/>
        <w:t>Auto Distribute Chats</w:t>
        <w:br/>
        <w:t>Quick Replies</w:t>
        <w:br/>
        <w:t>Pop Up Campaigns</w:t>
        <w:br/>
        <w:t>Agent Analytics</w:t>
        <w:br/>
        <w:t>API &amp; Webhooks</w:t>
        <w:br/>
        <w:t>ZOKO BRANDING</w:t>
        <w:br/>
        <w:t>Chat Widget</w:t>
        <w:br/>
        <w:t>Pop Up Campaigns</w:t>
        <w:br/>
        <w:t>Catalog Messages</w:t>
        <w:br/>
        <w:t>*Fair Use Limits and associated charges</w:t>
        <w:br/>
        <w:t>STARTER</w:t>
        <w:br/>
        <w:t>CONVERSATIONS</w:t>
        <w:br/>
        <w:t>Hard Limit</w:t>
        <w:br/>
        <w:t>Fair Use Limit</w:t>
        <w:br/>
        <w:t>100K/mo</w:t>
        <w:br/>
        <w:t>Each additional conversation</w:t>
        <w:br/>
        <w:t>0.049 cents</w:t>
        <w:br/>
        <w:t>0.099 cents</w:t>
        <w:br/>
        <w:t>0.199 cents</w:t>
        <w:br/>
        <w:t>AGENTS</w:t>
        <w:br/>
        <w:t>Fair Use Limit</w:t>
        <w:br/>
        <w:t>30 Agents</w:t>
        <w:br/>
        <w:t>10 Agents</w:t>
        <w:br/>
        <w:t>5 Agents</w:t>
        <w:br/>
        <w:t>Each additional Agent</w:t>
        <w:br/>
        <w:t>$12/mo</w:t>
        <w:br/>
        <w:t>$15/mo</w:t>
        <w:br/>
        <w:t>Fair Use Limit</w:t>
        <w:br/>
        <w:t>30 Teams</w:t>
        <w:br/>
        <w:t>10 Teams</w:t>
        <w:br/>
        <w:t>5 Teams</w:t>
        <w:br/>
        <w:t>Each additional Team</w:t>
        <w:br/>
        <w:t>$0.99/mo</w:t>
        <w:br/>
        <w:t>$0.99/mo</w:t>
        <w:br/>
        <w:t>$0.99/mo</w:t>
        <w:br/>
        <w:t>ROUTING RULES</w:t>
        <w:br/>
        <w:t>Fair Use Limit</w:t>
        <w:br/>
        <w:t>30 Rules</w:t>
        <w:br/>
        <w:t>10 Rules</w:t>
        <w:br/>
        <w:t>5 Rules</w:t>
        <w:br/>
        <w:t>Each additional Rule</w:t>
        <w:br/>
        <w:t>$0.99/mo</w:t>
        <w:br/>
        <w:t>$0.99/mo</w:t>
        <w:br/>
        <w:t>$0.99/mo</w:t>
        <w:br/>
        <w:t>SEGMENTS</w:t>
        <w:br/>
        <w:t>Fair Use Limit</w:t>
        <w:br/>
        <w:t>20 Segments</w:t>
        <w:br/>
        <w:t>10 Segments</w:t>
        <w:br/>
        <w:t>5 Segments</w:t>
        <w:br/>
        <w:t>Each additional Segment</w:t>
        <w:br/>
        <w:t>$0.99/mo</w:t>
        <w:br/>
        <w:t>$0.99/mo</w:t>
        <w:br/>
        <w:t>$0.99/mo</w:t>
        <w:br/>
        <w:t>CUSTOM INBOXES</w:t>
        <w:br/>
        <w:t>Fair Use Limit</w:t>
        <w:br/>
        <w:t>15 Inboxes</w:t>
        <w:br/>
        <w:t>10 Inboxes</w:t>
        <w:br/>
        <w:t>5 Inboxes</w:t>
        <w:br/>
        <w:t>5 Inboxes</w:t>
        <w:br/>
        <w:t>Each additional Inbox</w:t>
        <w:br/>
        <w:t>$1.49/mo</w:t>
        <w:br/>
        <w:t>$1.49/mo</w:t>
        <w:br/>
        <w:t>$1.49/mo</w:t>
        <w:br/>
        <w:t>$1.49/mo</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Compare Plans</w:t>
        <w:br/>
        <w:t>Features</w:t>
        <w:br/>
        <w:t>STARTER</w:t>
        <w:br/>
        <w:t>Broadcasts</w:t>
        <w:br/>
        <w:t>WhatsApp Catalog</w:t>
        <w:br/>
        <w:t>Chat Widget</w:t>
        <w:br/>
        <w:t>Customer Tags</w:t>
        <w:br/>
        <w:t>CTWA Ads</w:t>
        <w:br/>
        <w:t>Auto Distribute Chats</w:t>
        <w:br/>
        <w:t>Quick Replies</w:t>
        <w:br/>
        <w:t>Pop Up Campaigns</w:t>
        <w:br/>
        <w:t>Agent Analytics</w:t>
        <w:br/>
        <w:t>API &amp; Webhooks</w:t>
        <w:br/>
        <w:t>ZOKO BRANDING</w:t>
        <w:br/>
        <w:t>Features</w:t>
        <w:br/>
        <w:t>STARTER</w:t>
        <w:br/>
        <w:t>Chat Widget</w:t>
        <w:br/>
        <w:t>Pop Up Campaigns</w:t>
        <w:br/>
        <w:t>Catalog Messages</w:t>
        <w:br/>
        <w:t>*Fair Use Limits and associated charges</w:t>
        <w:br/>
        <w:t>Features</w:t>
        <w:br/>
        <w:t>STARTER</w:t>
        <w:br/>
        <w:t>CONVERSATIONS</w:t>
        <w:br/>
        <w:t>Hard Limit</w:t>
        <w:br/>
        <w:t>Fair Use Limit</w:t>
        <w:br/>
        <w:t>100K/mo</w:t>
        <w:br/>
        <w:t>Each additional conversation</w:t>
        <w:br/>
        <w:t>4.9 paisa</w:t>
        <w:br/>
        <w:t>9.9 paisa</w:t>
        <w:br/>
        <w:t>19.9 paisa</w:t>
        <w:br/>
        <w:t>SEGMENTS</w:t>
        <w:br/>
        <w:t>Fair Use Limit</w:t>
        <w:br/>
        <w:t>Each additional Segment</w:t>
        <w:br/>
        <w:t>₹99/mo</w:t>
        <w:br/>
        <w:t>₹99/mo</w:t>
        <w:br/>
        <w:t>₹99/mo</w:t>
        <w:br/>
        <w:t>AGENTS</w:t>
        <w:br/>
        <w:t>Fair Use Limit</w:t>
        <w:br/>
        <w:t>Each additional Agent</w:t>
        <w:br/>
        <w:t>₹749/mo</w:t>
        <w:br/>
        <w:t>₹999/mo</w:t>
        <w:br/>
        <w:t>₹1249/mo</w:t>
        <w:br/>
        <w:t>Fair Use Limit</w:t>
        <w:br/>
        <w:t>Each additional Team</w:t>
        <w:br/>
        <w:t>₹99/mo</w:t>
        <w:br/>
        <w:t>₹99/mo</w:t>
        <w:br/>
        <w:t>₹99/mo</w:t>
        <w:br/>
        <w:t>ROUTING RULES</w:t>
        <w:br/>
        <w:t>Fair Use Limit</w:t>
        <w:br/>
        <w:t>Each additional Rule</w:t>
        <w:br/>
        <w:t>₹99/mo</w:t>
        <w:br/>
        <w:t>₹99/mo</w:t>
        <w:br/>
        <w:t>₹99/mo</w:t>
        <w:br/>
        <w:t>CUSTOM INBOXES</w:t>
        <w:br/>
        <w:t>Fair Use Limit</w:t>
        <w:br/>
        <w:t>15 Inboxes</w:t>
        <w:br/>
        <w:t>10 Inboxes</w:t>
        <w:br/>
        <w:t>5 Inboxes</w:t>
        <w:br/>
        <w:t>5 Inboxes</w:t>
        <w:br/>
        <w:t>Each additional Inbox</w:t>
        <w:br/>
        <w:t>₹149/mo</w:t>
        <w:br/>
        <w:t>₹149/mo</w:t>
        <w:br/>
        <w:t>₹149/mo</w:t>
        <w:br/>
        <w:t>₹149/mo</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19 Prebuilt Free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$0.0002/step</w:t>
        <w:br/>
        <w:t>All accounts are subject to Fair Use policy as described below</w:t>
        <w:br/>
        <w:t>Each account gets 500K Steps per month</w:t>
        <w:br/>
        <w:t>Each additional Step will cost an extra $0.0002/Step</w:t>
        <w:br/>
        <w:t>The use of free flows do not count towards your fair use limits.</w:t>
        <w:br/>
        <w:t>Note that 98% of our customers never exceed the the monthly fair use limits.</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Free Prebuilt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0.02/step</w:t>
        <w:br/>
        <w:t>All accounts are subject to Fair Use policy as described below</w:t>
        <w:br/>
        <w:t>Each account gets 500K Steps per month</w:t>
        <w:br/>
        <w:t>Each additional Step will cost an extra ₹0.02/Step</w:t>
        <w:br/>
        <w:t>The use of free flows do not count towards your fair use limits.</w:t>
        <w:br/>
        <w:t>Note that 98% of our customers never exceed the the monthly fair use limits.</w:t>
        <w:br/>
        <w:t>Common Questions</w:t>
        <w:br/>
        <w:t>Let's answer some questions you may have.</w:t>
        <w:br/>
        <w:t>What are conversations?</w:t>
        <w:br/>
        <w:t>Conversations are 24-hour increments, or "sessions", that start whenever the first message from a business is delivered. The first message can be initiated by the business or a business reply within 24 hours of a user message. A user is defined as the person or entity with whom the business is messaging.</w:t>
        <w:br/>
        <w:t>What are Steps?</w:t>
        <w:br/>
        <w:t>Each action in your flow = 1 step</w:t>
        <w:br/>
        <w:t>Simple flow example (3 steps):</w:t>
        <w:br/>
        <w:t>- Receive order</w:t>
        <w:br/>
        <w:t>- Add Shopify tag</w:t>
        <w:br/>
        <w:t>- Send message</w:t>
        <w:br/>
        <w:t>Steps are counted each time your flow runs. Every component you drag from our toolbox = 1 step when used. Every account gets 500K free steps in a month.</w:t>
        <w:br/>
        <w:t>Do unused steps carry over to the next month?</w:t>
        <w:br/>
        <w:t>No. Unused ops will not carry over.</w:t>
        <w:br/>
        <w:t>If I run a flow only for 1 day, will I be charged for only 1 day?</w:t>
        <w:br/>
        <w:t>Yes. We calculate a daily rate for a flow and you pay only for the days that the flow was actually published/used.</w:t>
        <w:br/>
        <w:t>What happens if i exceed the fair use policy limits of a Zoko plan?</w:t>
        <w:br/>
        <w:t>Your messages and flows will continue to work. But, if you exceed the Fair Use Limits, you will charged excess charges according to the rates set forth in the Fair Use Limits and associated charges of the pricing page.</w:t>
        <w:br/>
        <w:t>Are all charges prepaid on Zoko?</w:t>
        <w:br/>
        <w:t>Yes. You pay first and use later. You will be charged your Monthly Susbcription fees on the first day of your billing period. You would then need to recharge your account with prepaid credits in order to have any Conversations.</w:t>
        <w:br/>
        <w:t>How long are your contracts? Can I change plans?</w:t>
        <w:br/>
        <w:t>You can choose to pay by month or by year. You can start/stop or make changes to your plan at any time.</w:t>
        <w:br/>
        <w:t>How do upgrades and downgrades work?</w:t>
        <w:br/>
        <w:t>You can upgrade and downgrade plans, right inside Zoko. Upgrades are effective immediately. Downgrades are effective from the next billing period.</w:t>
        <w:br/>
        <w:t>What discounts are available?</w:t>
        <w:br/>
        <w:t>We offer a discounted price for brands that have annual committed messaging volumes of 250K conversations or more per month. Please contact Sales for more information.</w:t>
        <w:br/>
        <w:t>What is an Agent?</w:t>
        <w:br/>
        <w:t>Once you sign up for a Zoko account, you become the first Agent. You can then add your team members as Agents by inviting them, using their email IDs. Let’s say you have added 100 agents. Your brand can now have 100s ofparallel conversations with customers on a single WhatsApp number.</w:t>
        <w:br/>
        <w:t>Does Zoko give me a number or may I set up my own number as my Official WhatsApp number?</w:t>
        <w:br/>
        <w:t>Bring your own number. You can give us any valid number (from any country) and we can set it up as your Official WhatsApp API number. We will send a One Time Password (OTP) to verify that you own the number. Remember that once you set up a number on the Official WhatsApp API, you cannot downgrade to a WhatsApp Business Account or regular WhatsApp Account.</w:t>
        <w:br/>
        <w:t>What if I want to re-use a number? I already have a WhatsApp number to talk to my customers.</w:t>
        <w:br/>
        <w:t>Yes you can re-use a number but you’d need to delete your existing WhatsApp account before we activate it as your Official WhatsApp API number.</w:t>
        <w:br/>
        <w:t>Once my number is activated, can I reinstall WhatsApp on my phone?</w:t>
        <w:br/>
        <w:t>No. That would be like trying to install WhatsApp on 2 numbers. Once a number is setup on the API, it cannot be used on a phone.</w:t>
        <w:br/>
        <w:t>Should I keep my phone always ON, to use Zoko?</w:t>
        <w:br/>
        <w:t>No. You will only need the phone to receive the activation OTP. Once you are verified, we don’t need the phone anymore for WhatsApp. You can continue to use it for making regular phone calls, receiving SMS text messages etc. But you can’t use WhatsApp on that phone with that number, again. You will need to use WhatsApp via the Zoko dashboard or the Official WhatsApp API.</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https://www.zoko.io/pricing#w-tabs-1-data-w-pane-1</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Pricing Plans</w:t>
        <w:br/>
        <w:t>7-day Free Trial,</w:t>
        <w:br/>
        <w:t>No Card Needed</w:t>
        <w:br/>
        <w:t>Start for Free  •  Cancel anytime</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 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Compare Plans</w:t>
        <w:br/>
        <w:t>Features</w:t>
        <w:br/>
        <w:t>STARTER</w:t>
        <w:br/>
        <w:t>WhatsApp Catalog</w:t>
        <w:br/>
        <w:t>Chat Widget</w:t>
        <w:br/>
        <w:t>Customer Tags</w:t>
        <w:br/>
        <w:t>CTWA Ads</w:t>
        <w:br/>
        <w:t>Auto Distribute Chats</w:t>
        <w:br/>
        <w:t>Quick Replies</w:t>
        <w:br/>
        <w:t>Pop Up Campaigns</w:t>
        <w:br/>
        <w:t>Agent Analytics</w:t>
        <w:br/>
        <w:t>API &amp; Webhooks</w:t>
        <w:br/>
        <w:t>ZOKO BRANDING</w:t>
        <w:br/>
        <w:t>Chat Widget</w:t>
        <w:br/>
        <w:t>Pop Up Campaigns</w:t>
        <w:br/>
        <w:t>Catalog Messages</w:t>
        <w:br/>
        <w:t>*Fair Use Limits and associated charges</w:t>
        <w:br/>
        <w:t>STARTER</w:t>
        <w:br/>
        <w:t>CONVERSATIONS</w:t>
        <w:br/>
        <w:t>Hard Limit</w:t>
        <w:br/>
        <w:t>Fair Use Limit</w:t>
        <w:br/>
        <w:t>100K/mo</w:t>
        <w:br/>
        <w:t>Each additional conversation</w:t>
        <w:br/>
        <w:t>0.049 cents</w:t>
        <w:br/>
        <w:t>0.099 cents</w:t>
        <w:br/>
        <w:t>0.199 cents</w:t>
        <w:br/>
        <w:t>AGENTS</w:t>
        <w:br/>
        <w:t>Fair Use Limit</w:t>
        <w:br/>
        <w:t>30 Agents</w:t>
        <w:br/>
        <w:t>10 Agents</w:t>
        <w:br/>
        <w:t>5 Agents</w:t>
        <w:br/>
        <w:t>Each additional Agent</w:t>
        <w:br/>
        <w:t>$12/mo</w:t>
        <w:br/>
        <w:t>$15/mo</w:t>
        <w:br/>
        <w:t>Fair Use Limit</w:t>
        <w:br/>
        <w:t>30 Teams</w:t>
        <w:br/>
        <w:t>10 Teams</w:t>
        <w:br/>
        <w:t>5 Teams</w:t>
        <w:br/>
        <w:t>Each additional Team</w:t>
        <w:br/>
        <w:t>$0.99/mo</w:t>
        <w:br/>
        <w:t>$0.99/mo</w:t>
        <w:br/>
        <w:t>$0.99/mo</w:t>
        <w:br/>
        <w:t>ROUTING RULES</w:t>
        <w:br/>
        <w:t>Fair Use Limit</w:t>
        <w:br/>
        <w:t>30 Rules</w:t>
        <w:br/>
        <w:t>10 Rules</w:t>
        <w:br/>
        <w:t>5 Rules</w:t>
        <w:br/>
        <w:t>Each additional Rule</w:t>
        <w:br/>
        <w:t>$0.99/mo</w:t>
        <w:br/>
        <w:t>$0.99/mo</w:t>
        <w:br/>
        <w:t>$0.99/mo</w:t>
        <w:br/>
        <w:t>SEGMENTS</w:t>
        <w:br/>
        <w:t>Fair Use Limit</w:t>
        <w:br/>
        <w:t>20 Segments</w:t>
        <w:br/>
        <w:t>10 Segments</w:t>
        <w:br/>
        <w:t>5 Segments</w:t>
        <w:br/>
        <w:t>Each additional Segment</w:t>
        <w:br/>
        <w:t>$0.99/mo</w:t>
        <w:br/>
        <w:t>$0.99/mo</w:t>
        <w:br/>
        <w:t>$0.99/mo</w:t>
        <w:br/>
        <w:t>CUSTOM INBOXES</w:t>
        <w:br/>
        <w:t>Fair Use Limit</w:t>
        <w:br/>
        <w:t>15 Inboxes</w:t>
        <w:br/>
        <w:t>10 Inboxes</w:t>
        <w:br/>
        <w:t>5 Inboxes</w:t>
        <w:br/>
        <w:t>5 Inboxes</w:t>
        <w:br/>
        <w:t>Each additional Inbox</w:t>
        <w:br/>
        <w:t>$1.49/mo</w:t>
        <w:br/>
        <w:t>$1.49/mo</w:t>
        <w:br/>
        <w:t>$1.49/mo</w:t>
        <w:br/>
        <w:t>$1.49/mo</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Compare Plans</w:t>
        <w:br/>
        <w:t>Features</w:t>
        <w:br/>
        <w:t>STARTER</w:t>
        <w:br/>
        <w:t>Broadcasts</w:t>
        <w:br/>
        <w:t>WhatsApp Catalog</w:t>
        <w:br/>
        <w:t>Chat Widget</w:t>
        <w:br/>
        <w:t>Customer Tags</w:t>
        <w:br/>
        <w:t>CTWA Ads</w:t>
        <w:br/>
        <w:t>Auto Distribute Chats</w:t>
        <w:br/>
        <w:t>Quick Replies</w:t>
        <w:br/>
        <w:t>Pop Up Campaigns</w:t>
        <w:br/>
        <w:t>Agent Analytics</w:t>
        <w:br/>
        <w:t>API &amp; Webhooks</w:t>
        <w:br/>
        <w:t>ZOKO BRANDING</w:t>
        <w:br/>
        <w:t>Features</w:t>
        <w:br/>
        <w:t>STARTER</w:t>
        <w:br/>
        <w:t>Chat Widget</w:t>
        <w:br/>
        <w:t>Pop Up Campaigns</w:t>
        <w:br/>
        <w:t>Catalog Messages</w:t>
        <w:br/>
        <w:t>*Fair Use Limits and associated charges</w:t>
        <w:br/>
        <w:t>Features</w:t>
        <w:br/>
        <w:t>STARTER</w:t>
        <w:br/>
        <w:t>CONVERSATIONS</w:t>
        <w:br/>
        <w:t>Hard Limit</w:t>
        <w:br/>
        <w:t>Fair Use Limit</w:t>
        <w:br/>
        <w:t>100K/mo</w:t>
        <w:br/>
        <w:t>Each additional conversation</w:t>
        <w:br/>
        <w:t>4.9 paisa</w:t>
        <w:br/>
        <w:t>9.9 paisa</w:t>
        <w:br/>
        <w:t>19.9 paisa</w:t>
        <w:br/>
        <w:t>SEGMENTS</w:t>
        <w:br/>
        <w:t>Fair Use Limit</w:t>
        <w:br/>
        <w:t>Each additional Segment</w:t>
        <w:br/>
        <w:t>₹99/mo</w:t>
        <w:br/>
        <w:t>₹99/mo</w:t>
        <w:br/>
        <w:t>₹99/mo</w:t>
        <w:br/>
        <w:t>AGENTS</w:t>
        <w:br/>
        <w:t>Fair Use Limit</w:t>
        <w:br/>
        <w:t>Each additional Agent</w:t>
        <w:br/>
        <w:t>₹749/mo</w:t>
        <w:br/>
        <w:t>₹999/mo</w:t>
        <w:br/>
        <w:t>₹1249/mo</w:t>
        <w:br/>
        <w:t>Fair Use Limit</w:t>
        <w:br/>
        <w:t>Each additional Team</w:t>
        <w:br/>
        <w:t>₹99/mo</w:t>
        <w:br/>
        <w:t>₹99/mo</w:t>
        <w:br/>
        <w:t>₹99/mo</w:t>
        <w:br/>
        <w:t>ROUTING RULES</w:t>
        <w:br/>
        <w:t>Fair Use Limit</w:t>
        <w:br/>
        <w:t>Each additional Rule</w:t>
        <w:br/>
        <w:t>₹99/mo</w:t>
        <w:br/>
        <w:t>₹99/mo</w:t>
        <w:br/>
        <w:t>₹99/mo</w:t>
        <w:br/>
        <w:t>CUSTOM INBOXES</w:t>
        <w:br/>
        <w:t>Fair Use Limit</w:t>
        <w:br/>
        <w:t>15 Inboxes</w:t>
        <w:br/>
        <w:t>10 Inboxes</w:t>
        <w:br/>
        <w:t>5 Inboxes</w:t>
        <w:br/>
        <w:t>5 Inboxes</w:t>
        <w:br/>
        <w:t>Each additional Inbox</w:t>
        <w:br/>
        <w:t>₹149/mo</w:t>
        <w:br/>
        <w:t>₹149/mo</w:t>
        <w:br/>
        <w:t>₹149/mo</w:t>
        <w:br/>
        <w:t>₹149/mo</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19 Prebuilt Free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$0.0002/step</w:t>
        <w:br/>
        <w:t>All accounts are subject to Fair Use policy as described below</w:t>
        <w:br/>
        <w:t>Each account gets 500K Steps per month</w:t>
        <w:br/>
        <w:t>Each additional Step will cost an extra $0.0002/Step</w:t>
        <w:br/>
        <w:t>The use of free flows do not count towards your fair use limits.</w:t>
        <w:br/>
        <w:t>Note that 98% of our customers never exceed the the monthly fair use limits.</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Free Prebuilt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0.02/step</w:t>
        <w:br/>
        <w:t>All accounts are subject to Fair Use policy as described below</w:t>
        <w:br/>
        <w:t>Each account gets 500K Steps per month</w:t>
        <w:br/>
        <w:t>Each additional Step will cost an extra ₹0.02/Step</w:t>
        <w:br/>
        <w:t>The use of free flows do not count towards your fair use limits.</w:t>
        <w:br/>
        <w:t>Note that 98% of our customers never exceed the the monthly fair use limits.</w:t>
        <w:br/>
        <w:t>Common Questions</w:t>
        <w:br/>
        <w:t>Let's answer some questions you may have.</w:t>
        <w:br/>
        <w:t>What are conversations?</w:t>
        <w:br/>
        <w:t>Conversations are 24-hour increments, or "sessions", that start whenever the first message from a business is delivered. The first message can be initiated by the business or a business reply within 24 hours of a user message. A user is defined as the person or entity with whom the business is messaging.</w:t>
        <w:br/>
        <w:t>What are Steps?</w:t>
        <w:br/>
        <w:t>Each action in your flow = 1 step</w:t>
        <w:br/>
        <w:t>Simple flow example (3 steps):</w:t>
        <w:br/>
        <w:t>- Receive order</w:t>
        <w:br/>
        <w:t>- Add Shopify tag</w:t>
        <w:br/>
        <w:t>- Send message</w:t>
        <w:br/>
        <w:t>Steps are counted each time your flow runs. Every component you drag from our toolbox = 1 step when used. Every account gets 500K free steps in a month.</w:t>
        <w:br/>
        <w:t>Do unused steps carry over to the next month?</w:t>
        <w:br/>
        <w:t>No. Unused ops will not carry over.</w:t>
        <w:br/>
        <w:t>If I run a flow only for 1 day, will I be charged for only 1 day?</w:t>
        <w:br/>
        <w:t>Yes. We calculate a daily rate for a flow and you pay only for the days that the flow was actually published/used.</w:t>
        <w:br/>
        <w:t>What happens if i exceed the fair use policy limits of a Zoko plan?</w:t>
        <w:br/>
        <w:t>Your messages and flows will continue to work. But, if you exceed the Fair Use Limits, you will charged excess charges according to the rates set forth in the Fair Use Limits and associated charges of the pricing page.</w:t>
        <w:br/>
        <w:t>Are all charges prepaid on Zoko?</w:t>
        <w:br/>
        <w:t>Yes. You pay first and use later. You will be charged your Monthly Susbcription fees on the first day of your billing period. You would then need to recharge your account with prepaid credits in order to have any Conversations.</w:t>
        <w:br/>
        <w:t>How long are your contracts? Can I change plans?</w:t>
        <w:br/>
        <w:t>You can choose to pay by month or by year. You can start/stop or make changes to your plan at any time.</w:t>
        <w:br/>
        <w:t>How do upgrades and downgrades work?</w:t>
        <w:br/>
        <w:t>You can upgrade and downgrade plans, right inside Zoko. Upgrades are effective immediately. Downgrades are effective from the next billing period.</w:t>
        <w:br/>
        <w:t>What discounts are available?</w:t>
        <w:br/>
        <w:t>We offer a discounted price for brands that have annual committed messaging volumes of 250K conversations or more per month. Please contact Sales for more information.</w:t>
        <w:br/>
        <w:t>What is an Agent?</w:t>
        <w:br/>
        <w:t>Once you sign up for a Zoko account, you become the first Agent. You can then add your team members as Agents by inviting them, using their email IDs. Let’s say you have added 100 agents. Your brand can now have 100s ofparallel conversations with customers on a single WhatsApp number.</w:t>
        <w:br/>
        <w:t>Does Zoko give me a number or may I set up my own number as my Official WhatsApp number?</w:t>
        <w:br/>
        <w:t>Bring your own number. You can give us any valid number (from any country) and we can set it up as your Official WhatsApp API number. We will send a One Time Password (OTP) to verify that you own the number. Remember that once you set up a number on the Official WhatsApp API, you cannot downgrade to a WhatsApp Business Account or regular WhatsApp Account.</w:t>
        <w:br/>
        <w:t>What if I want to re-use a number? I already have a WhatsApp number to talk to my customers.</w:t>
        <w:br/>
        <w:t>Yes you can re-use a number but you’d need to delete your existing WhatsApp account before we activate it as your Official WhatsApp API number.</w:t>
        <w:br/>
        <w:t>Once my number is activated, can I reinstall WhatsApp on my phone?</w:t>
        <w:br/>
        <w:t>No. That would be like trying to install WhatsApp on 2 numbers. Once a number is setup on the API, it cannot be used on a phone.</w:t>
        <w:br/>
        <w:t>Should I keep my phone always ON, to use Zoko?</w:t>
        <w:br/>
        <w:t>No. You will only need the phone to receive the activation OTP. Once you are verified, we don’t need the phone anymore for WhatsApp. You can continue to use it for making regular phone calls, receiving SMS text messages etc. But you can’t use WhatsApp on that phone with that number, again. You will need to use WhatsApp via the Zoko dashboard or the Official WhatsApp API.</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https://www.zoko.io/pricing#fair-use-charges-USD</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Pricing Plans</w:t>
        <w:br/>
        <w:t>7-day Free Trial,</w:t>
        <w:br/>
        <w:t>No Card Needed</w:t>
        <w:br/>
        <w:t>Start for Free  •  Cancel anytime</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 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Compare Plans</w:t>
        <w:br/>
        <w:t>Features</w:t>
        <w:br/>
        <w:t>STARTER</w:t>
        <w:br/>
        <w:t>WhatsApp Catalog</w:t>
        <w:br/>
        <w:t>Chat Widget</w:t>
        <w:br/>
        <w:t>Customer Tags</w:t>
        <w:br/>
        <w:t>CTWA Ads</w:t>
        <w:br/>
        <w:t>Auto Distribute Chats</w:t>
        <w:br/>
        <w:t>Quick Replies</w:t>
        <w:br/>
        <w:t>Pop Up Campaigns</w:t>
        <w:br/>
        <w:t>Agent Analytics</w:t>
        <w:br/>
        <w:t>API &amp; Webhooks</w:t>
        <w:br/>
        <w:t>ZOKO BRANDING</w:t>
        <w:br/>
        <w:t>Chat Widget</w:t>
        <w:br/>
        <w:t>Pop Up Campaigns</w:t>
        <w:br/>
        <w:t>Catalog Messages</w:t>
        <w:br/>
        <w:t>*Fair Use Limits and associated charges</w:t>
        <w:br/>
        <w:t>STARTER</w:t>
        <w:br/>
        <w:t>CONVERSATIONS</w:t>
        <w:br/>
        <w:t>Hard Limit</w:t>
        <w:br/>
        <w:t>Fair Use Limit</w:t>
        <w:br/>
        <w:t>100K/mo</w:t>
        <w:br/>
        <w:t>Each additional conversation</w:t>
        <w:br/>
        <w:t>0.049 cents</w:t>
        <w:br/>
        <w:t>0.099 cents</w:t>
        <w:br/>
        <w:t>0.199 cents</w:t>
        <w:br/>
        <w:t>AGENTS</w:t>
        <w:br/>
        <w:t>Fair Use Limit</w:t>
        <w:br/>
        <w:t>30 Agents</w:t>
        <w:br/>
        <w:t>10 Agents</w:t>
        <w:br/>
        <w:t>5 Agents</w:t>
        <w:br/>
        <w:t>Each additional Agent</w:t>
        <w:br/>
        <w:t>$12/mo</w:t>
        <w:br/>
        <w:t>$15/mo</w:t>
        <w:br/>
        <w:t>Fair Use Limit</w:t>
        <w:br/>
        <w:t>30 Teams</w:t>
        <w:br/>
        <w:t>10 Teams</w:t>
        <w:br/>
        <w:t>5 Teams</w:t>
        <w:br/>
        <w:t>Each additional Team</w:t>
        <w:br/>
        <w:t>$0.99/mo</w:t>
        <w:br/>
        <w:t>$0.99/mo</w:t>
        <w:br/>
        <w:t>$0.99/mo</w:t>
        <w:br/>
        <w:t>ROUTING RULES</w:t>
        <w:br/>
        <w:t>Fair Use Limit</w:t>
        <w:br/>
        <w:t>30 Rules</w:t>
        <w:br/>
        <w:t>10 Rules</w:t>
        <w:br/>
        <w:t>5 Rules</w:t>
        <w:br/>
        <w:t>Each additional Rule</w:t>
        <w:br/>
        <w:t>$0.99/mo</w:t>
        <w:br/>
        <w:t>$0.99/mo</w:t>
        <w:br/>
        <w:t>$0.99/mo</w:t>
        <w:br/>
        <w:t>SEGMENTS</w:t>
        <w:br/>
        <w:t>Fair Use Limit</w:t>
        <w:br/>
        <w:t>20 Segments</w:t>
        <w:br/>
        <w:t>10 Segments</w:t>
        <w:br/>
        <w:t>5 Segments</w:t>
        <w:br/>
        <w:t>Each additional Segment</w:t>
        <w:br/>
        <w:t>$0.99/mo</w:t>
        <w:br/>
        <w:t>$0.99/mo</w:t>
        <w:br/>
        <w:t>$0.99/mo</w:t>
        <w:br/>
        <w:t>CUSTOM INBOXES</w:t>
        <w:br/>
        <w:t>Fair Use Limit</w:t>
        <w:br/>
        <w:t>15 Inboxes</w:t>
        <w:br/>
        <w:t>10 Inboxes</w:t>
        <w:br/>
        <w:t>5 Inboxes</w:t>
        <w:br/>
        <w:t>5 Inboxes</w:t>
        <w:br/>
        <w:t>Each additional Inbox</w:t>
        <w:br/>
        <w:t>$1.49/mo</w:t>
        <w:br/>
        <w:t>$1.49/mo</w:t>
        <w:br/>
        <w:t>$1.49/mo</w:t>
        <w:br/>
        <w:t>$1.49/mo</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Compare Plans</w:t>
        <w:br/>
        <w:t>Features</w:t>
        <w:br/>
        <w:t>STARTER</w:t>
        <w:br/>
        <w:t>Broadcasts</w:t>
        <w:br/>
        <w:t>WhatsApp Catalog</w:t>
        <w:br/>
        <w:t>Chat Widget</w:t>
        <w:br/>
        <w:t>Customer Tags</w:t>
        <w:br/>
        <w:t>CTWA Ads</w:t>
        <w:br/>
        <w:t>Auto Distribute Chats</w:t>
        <w:br/>
        <w:t>Quick Replies</w:t>
        <w:br/>
        <w:t>Pop Up Campaigns</w:t>
        <w:br/>
        <w:t>Agent Analytics</w:t>
        <w:br/>
        <w:t>API &amp; Webhooks</w:t>
        <w:br/>
        <w:t>ZOKO BRANDING</w:t>
        <w:br/>
        <w:t>Features</w:t>
        <w:br/>
        <w:t>STARTER</w:t>
        <w:br/>
        <w:t>Chat Widget</w:t>
        <w:br/>
        <w:t>Pop Up Campaigns</w:t>
        <w:br/>
        <w:t>Catalog Messages</w:t>
        <w:br/>
        <w:t>*Fair Use Limits and associated charges</w:t>
        <w:br/>
        <w:t>Features</w:t>
        <w:br/>
        <w:t>STARTER</w:t>
        <w:br/>
        <w:t>CONVERSATIONS</w:t>
        <w:br/>
        <w:t>Hard Limit</w:t>
        <w:br/>
        <w:t>Fair Use Limit</w:t>
        <w:br/>
        <w:t>100K/mo</w:t>
        <w:br/>
        <w:t>Each additional conversation</w:t>
        <w:br/>
        <w:t>4.9 paisa</w:t>
        <w:br/>
        <w:t>9.9 paisa</w:t>
        <w:br/>
        <w:t>19.9 paisa</w:t>
        <w:br/>
        <w:t>SEGMENTS</w:t>
        <w:br/>
        <w:t>Fair Use Limit</w:t>
        <w:br/>
        <w:t>Each additional Segment</w:t>
        <w:br/>
        <w:t>₹99/mo</w:t>
        <w:br/>
        <w:t>₹99/mo</w:t>
        <w:br/>
        <w:t>₹99/mo</w:t>
        <w:br/>
        <w:t>AGENTS</w:t>
        <w:br/>
        <w:t>Fair Use Limit</w:t>
        <w:br/>
        <w:t>Each additional Agent</w:t>
        <w:br/>
        <w:t>₹749/mo</w:t>
        <w:br/>
        <w:t>₹999/mo</w:t>
        <w:br/>
        <w:t>₹1249/mo</w:t>
        <w:br/>
        <w:t>Fair Use Limit</w:t>
        <w:br/>
        <w:t>Each additional Team</w:t>
        <w:br/>
        <w:t>₹99/mo</w:t>
        <w:br/>
        <w:t>₹99/mo</w:t>
        <w:br/>
        <w:t>₹99/mo</w:t>
        <w:br/>
        <w:t>ROUTING RULES</w:t>
        <w:br/>
        <w:t>Fair Use Limit</w:t>
        <w:br/>
        <w:t>Each additional Rule</w:t>
        <w:br/>
        <w:t>₹99/mo</w:t>
        <w:br/>
        <w:t>₹99/mo</w:t>
        <w:br/>
        <w:t>₹99/mo</w:t>
        <w:br/>
        <w:t>CUSTOM INBOXES</w:t>
        <w:br/>
        <w:t>Fair Use Limit</w:t>
        <w:br/>
        <w:t>15 Inboxes</w:t>
        <w:br/>
        <w:t>10 Inboxes</w:t>
        <w:br/>
        <w:t>5 Inboxes</w:t>
        <w:br/>
        <w:t>5 Inboxes</w:t>
        <w:br/>
        <w:t>Each additional Inbox</w:t>
        <w:br/>
        <w:t>₹149/mo</w:t>
        <w:br/>
        <w:t>₹149/mo</w:t>
        <w:br/>
        <w:t>₹149/mo</w:t>
        <w:br/>
        <w:t>₹149/mo</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19 Prebuilt Free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$0.0002/step</w:t>
        <w:br/>
        <w:t>All accounts are subject to Fair Use policy as described below</w:t>
        <w:br/>
        <w:t>Each account gets 500K Steps per month</w:t>
        <w:br/>
        <w:t>Each additional Step will cost an extra $0.0002/Step</w:t>
        <w:br/>
        <w:t>The use of free flows do not count towards your fair use limits.</w:t>
        <w:br/>
        <w:t>Note that 98% of our customers never exceed the the monthly fair use limits.</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Free Prebuilt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0.02/step</w:t>
        <w:br/>
        <w:t>All accounts are subject to Fair Use policy as described below</w:t>
        <w:br/>
        <w:t>Each account gets 500K Steps per month</w:t>
        <w:br/>
        <w:t>Each additional Step will cost an extra ₹0.02/Step</w:t>
        <w:br/>
        <w:t>The use of free flows do not count towards your fair use limits.</w:t>
        <w:br/>
        <w:t>Note that 98% of our customers never exceed the the monthly fair use limits.</w:t>
        <w:br/>
        <w:t>Common Questions</w:t>
        <w:br/>
        <w:t>Let's answer some questions you may have.</w:t>
        <w:br/>
        <w:t>What are conversations?</w:t>
        <w:br/>
        <w:t>Conversations are 24-hour increments, or "sessions", that start whenever the first message from a business is delivered. The first message can be initiated by the business or a business reply within 24 hours of a user message. A user is defined as the person or entity with whom the business is messaging.</w:t>
        <w:br/>
        <w:t>What are Steps?</w:t>
        <w:br/>
        <w:t>Each action in your flow = 1 step</w:t>
        <w:br/>
        <w:t>Simple flow example (3 steps):</w:t>
        <w:br/>
        <w:t>- Receive order</w:t>
        <w:br/>
        <w:t>- Add Shopify tag</w:t>
        <w:br/>
        <w:t>- Send message</w:t>
        <w:br/>
        <w:t>Steps are counted each time your flow runs. Every component you drag from our toolbox = 1 step when used. Every account gets 500K free steps in a month.</w:t>
        <w:br/>
        <w:t>Do unused steps carry over to the next month?</w:t>
        <w:br/>
        <w:t>No. Unused ops will not carry over.</w:t>
        <w:br/>
        <w:t>If I run a flow only for 1 day, will I be charged for only 1 day?</w:t>
        <w:br/>
        <w:t>Yes. We calculate a daily rate for a flow and you pay only for the days that the flow was actually published/used.</w:t>
        <w:br/>
        <w:t>What happens if i exceed the fair use policy limits of a Zoko plan?</w:t>
        <w:br/>
        <w:t>Your messages and flows will continue to work. But, if you exceed the Fair Use Limits, you will charged excess charges according to the rates set forth in the Fair Use Limits and associated charges of the pricing page.</w:t>
        <w:br/>
        <w:t>Are all charges prepaid on Zoko?</w:t>
        <w:br/>
        <w:t>Yes. You pay first and use later. You will be charged your Monthly Susbcription fees on the first day of your billing period. You would then need to recharge your account with prepaid credits in order to have any Conversations.</w:t>
        <w:br/>
        <w:t>How long are your contracts? Can I change plans?</w:t>
        <w:br/>
        <w:t>You can choose to pay by month or by year. You can start/stop or make changes to your plan at any time.</w:t>
        <w:br/>
        <w:t>How do upgrades and downgrades work?</w:t>
        <w:br/>
        <w:t>You can upgrade and downgrade plans, right inside Zoko. Upgrades are effective immediately. Downgrades are effective from the next billing period.</w:t>
        <w:br/>
        <w:t>What discounts are available?</w:t>
        <w:br/>
        <w:t>We offer a discounted price for brands that have annual committed messaging volumes of 250K conversations or more per month. Please contact Sales for more information.</w:t>
        <w:br/>
        <w:t>What is an Agent?</w:t>
        <w:br/>
        <w:t>Once you sign up for a Zoko account, you become the first Agent. You can then add your team members as Agents by inviting them, using their email IDs. Let’s say you have added 100 agents. Your brand can now have 100s ofparallel conversations with customers on a single WhatsApp number.</w:t>
        <w:br/>
        <w:t>Does Zoko give me a number or may I set up my own number as my Official WhatsApp number?</w:t>
        <w:br/>
        <w:t>Bring your own number. You can give us any valid number (from any country) and we can set it up as your Official WhatsApp API number. We will send a One Time Password (OTP) to verify that you own the number. Remember that once you set up a number on the Official WhatsApp API, you cannot downgrade to a WhatsApp Business Account or regular WhatsApp Account.</w:t>
        <w:br/>
        <w:t>What if I want to re-use a number? I already have a WhatsApp number to talk to my customers.</w:t>
        <w:br/>
        <w:t>Yes you can re-use a number but you’d need to delete your existing WhatsApp account before we activate it as your Official WhatsApp API number.</w:t>
        <w:br/>
        <w:t>Once my number is activated, can I reinstall WhatsApp on my phone?</w:t>
        <w:br/>
        <w:t>No. That would be like trying to install WhatsApp on 2 numbers. Once a number is setup on the API, it cannot be used on a phone.</w:t>
        <w:br/>
        <w:t>Should I keep my phone always ON, to use Zoko?</w:t>
        <w:br/>
        <w:t>No. You will only need the phone to receive the activation OTP. Once you are verified, we don’t need the phone anymore for WhatsApp. You can continue to use it for making regular phone calls, receiving SMS text messages etc. But you can’t use WhatsApp on that phone with that number, again. You will need to use WhatsApp via the Zoko dashboard or the Official WhatsApp API.</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p>
      <w:pPr>
        <w:pStyle w:val="Heading2"/>
      </w:pPr>
      <w:r>
        <w:t>Content from: https://www.zoko.io/pricing#fair-use-charges-INR</w:t>
      </w:r>
    </w:p>
    <w:p>
      <w:r>
        <w:t>Customise</w:t>
        <w:br/>
        <w:t>Reject All</w:t>
        <w:br/>
        <w:t>Accept All</w:t>
        <w:br/>
        <w:t>Customise Consent Preferences</w:t>
        <w:br/>
        <w:t>Show more</w:t>
        <w:br/>
        <w:t>Necessary</w:t>
        <w:br/>
        <w:t>Always Active</w:t>
        <w:br/>
        <w:t>__cf_bm</w:t>
        <w:br/>
        <w:t>Duration</w:t>
        <w:br/>
        <w:t>1 hour</w:t>
        <w:br/>
        <w:t>Description</w:t>
        <w:br/>
        <w:t>Duration</w:t>
        <w:br/>
        <w:t>1 year</w:t>
        <w:br/>
        <w:t>Description</w:t>
        <w:br/>
        <w:t>Functional</w:t>
        <w:br/>
        <w:t>Duration</w:t>
        <w:br/>
        <w:t>6 months</w:t>
        <w:br/>
        <w:t>Description</w:t>
        <w:br/>
        <w:t>Duration</w:t>
        <w:br/>
        <w:t>Description</w:t>
        <w:br/>
        <w:t>Analytics</w:t>
        <w:br/>
        <w:t>Duration</w:t>
        <w:br/>
        <w:t>1 year</w:t>
        <w:br/>
        <w:t>Description</w:t>
        <w:br/>
        <w:t>ajs_user_id</w:t>
        <w:br/>
        <w:t>Duration</w:t>
        <w:br/>
        <w:t>1 year</w:t>
        <w:br/>
        <w:t>Description</w:t>
        <w:br/>
        <w:t>ajs_group_id</w:t>
        <w:br/>
        <w:t>Duration</w:t>
        <w:br/>
        <w:t>1 year</w:t>
        <w:br/>
        <w:t>Description</w:t>
        <w:br/>
        <w:t>ajs_anonymous_id</w:t>
        <w:br/>
        <w:t>Duration</w:t>
        <w:br/>
        <w:t>1 year</w:t>
        <w:br/>
        <w:t>Description</w:t>
        <w:br/>
        <w:t>_gcl_au</w:t>
        <w:br/>
        <w:t>Duration</w:t>
        <w:br/>
        <w:t>3 months</w:t>
        <w:br/>
        <w:t>Description</w:t>
        <w:br/>
        <w:t>Duration</w:t>
        <w:br/>
        <w:t>1 year 1 month 4 days</w:t>
        <w:br/>
        <w:t>Description</w:t>
        <w:br/>
        <w:t>Duration</w:t>
        <w:br/>
        <w:t>Description</w:t>
        <w:br/>
        <w:t>_gat_gtag_UA_*</w:t>
        <w:br/>
        <w:t>Duration</w:t>
        <w:br/>
        <w:t>1 minute</w:t>
        <w:br/>
        <w:t>Description</w:t>
        <w:br/>
        <w:t>Duration</w:t>
        <w:br/>
        <w:t>1 year</w:t>
        <w:br/>
        <w:t>Description</w:t>
        <w:br/>
        <w:t>Duration</w:t>
        <w:br/>
        <w:t>1 year 1 month 4 days</w:t>
        <w:br/>
        <w:t>Description</w:t>
        <w:br/>
        <w:t>Duration</w:t>
        <w:br/>
        <w:t>Description</w:t>
        <w:br/>
        <w:t>Duration</w:t>
        <w:br/>
        <w:t>7 days</w:t>
        <w:br/>
        <w:t>Description</w:t>
        <w:br/>
        <w:t>Duration</w:t>
        <w:br/>
        <w:t>session</w:t>
        <w:br/>
        <w:t>Description</w:t>
        <w:br/>
        <w:t>mp_*_mixpanel</w:t>
        <w:br/>
        <w:t>Duration</w:t>
        <w:br/>
        <w:t>1 year</w:t>
        <w:br/>
        <w:t>Description</w:t>
        <w:br/>
        <w:t>bugsnag-anonymous-id</w:t>
        <w:br/>
        <w:t>Duration</w:t>
        <w:br/>
        <w:t>Never Expires</w:t>
        <w:br/>
        <w:t>Description</w:t>
        <w:br/>
        <w:t>Performance</w:t>
        <w:br/>
        <w:t>Duration</w:t>
        <w:br/>
        <w:t>1 year 24 days</w:t>
        <w:br/>
        <w:t>Description</w:t>
        <w:br/>
        <w:t>Used by Microsoft Advertising as a unique ID for visitors.</w:t>
        <w:br/>
        <w:t>Advertisement</w:t>
        <w:br/>
        <w:t>Duration</w:t>
        <w:br/>
        <w:t>1 year</w:t>
        <w:br/>
        <w:t>Description</w:t>
        <w:br/>
        <w:t>Duration</w:t>
        <w:br/>
        <w:t>1 year 24 days</w:t>
        <w:br/>
        <w:t>Description</w:t>
        <w:br/>
        <w:t>ANONCHK</w:t>
        <w:br/>
        <w:t>Duration</w:t>
        <w:br/>
        <w:t>10 minutes</w:t>
        <w:br/>
        <w:t>Description</w:t>
        <w:br/>
        <w:t>Duration</w:t>
        <w:br/>
        <w:t>15 minutes</w:t>
        <w:br/>
        <w:t>Description</w:t>
        <w:br/>
        <w:t>Duration</w:t>
        <w:br/>
        <w:t>1 year 24 days</w:t>
        <w:br/>
        <w:t>Description</w:t>
        <w:br/>
        <w:t>Uncategorised</w:t>
        <w:br/>
        <w:t>__tld__</w:t>
        <w:br/>
        <w:t>Duration</w:t>
        <w:br/>
        <w:t>session</w:t>
        <w:br/>
        <w:t>Description</w:t>
        <w:br/>
        <w:t>Description is currently not available.</w:t>
        <w:br/>
        <w:t>ph_phc_TfWRbK1TiDmkMCRroVuWFlRNAZXHD4lYs1YujfOoO38_posthog</w:t>
        <w:br/>
        <w:t>Duration</w:t>
        <w:br/>
        <w:t>1 year</w:t>
        <w:br/>
        <w:t>Description</w:t>
        <w:br/>
        <w:t>Description is currently not available.</w:t>
        <w:br/>
        <w:t>Duration</w:t>
        <w:br/>
        <w:t>Never Expires</w:t>
        <w:br/>
        <w:t>Description</w:t>
        <w:br/>
        <w:t>No description available.</w:t>
        <w:br/>
        <w:t>ph_phc_TXdpocbGVeZVm5VJmAsHTMrCofBQu3e0kN8HGMNGTVW_posthog</w:t>
        <w:br/>
        <w:t>Duration</w:t>
        <w:br/>
        <w:t>1 year</w:t>
        <w:br/>
        <w:t>Description</w:t>
        <w:br/>
        <w:t>Description is currently not available.</w:t>
        <w:br/>
        <w:t>ajs%3Atest</w:t>
        <w:br/>
        <w:t>Duration</w:t>
        <w:br/>
        <w:t>1 year</w:t>
        <w:br/>
        <w:t>Description</w:t>
        <w:br/>
        <w:t>No description available.</w:t>
        <w:br/>
        <w:t>Duration</w:t>
        <w:br/>
        <w:t>1 year</w:t>
        <w:br/>
        <w:t>Description</w:t>
        <w:br/>
        <w:t>No description available.</w:t>
        <w:br/>
        <w:t>mintlify-auth-key</w:t>
        <w:br/>
        <w:t>Duration</w:t>
        <w:br/>
        <w:t>session</w:t>
        <w:br/>
        <w:t>Description</w:t>
        <w:br/>
        <w:t>Description is currently not available.</w:t>
        <w:br/>
        <w:t>UTMData</w:t>
        <w:br/>
        <w:t>Duration</w:t>
        <w:br/>
        <w:t>10 days</w:t>
        <w:br/>
        <w:t>Description</w:t>
        <w:br/>
        <w:t>Description is currently not available.</w:t>
        <w:br/>
        <w:t>dmn_chk_*</w:t>
        <w:br/>
        <w:t>Duration</w:t>
        <w:br/>
        <w:t>session</w:t>
        <w:br/>
        <w:t>Description</w:t>
        <w:br/>
        <w:t>Reject All</w:t>
        <w:br/>
        <w:t>Save My Preferences</w:t>
        <w:br/>
        <w:t>Accept All</w:t>
        <w:br/>
        <w:t>Powered by</w:t>
        <w:br/>
        <w:t>Pricing</w:t>
        <w:br/>
        <w:t>Case Studies</w:t>
        <w:br/>
        <w:t>Learning Centre</w:t>
        <w:br/>
        <w:t>Shopify</w:t>
        <w:br/>
        <w:t>Developer API</w:t>
        <w:br/>
        <w:t>QR Code Generator</w:t>
        <w:br/>
        <w:t>Existing User? Sign in</w:t>
        <w:br/>
        <w:t>Pricing Plans</w:t>
        <w:br/>
        <w:t>7-day Free Trial,</w:t>
        <w:br/>
        <w:t>No Card Needed</w:t>
        <w:br/>
        <w:t>Start for Free  •  Cancel anytime</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 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Compare Plans</w:t>
        <w:br/>
        <w:t>Features</w:t>
        <w:br/>
        <w:t>STARTER</w:t>
        <w:br/>
        <w:t>WhatsApp Catalog</w:t>
        <w:br/>
        <w:t>Chat Widget</w:t>
        <w:br/>
        <w:t>Customer Tags</w:t>
        <w:br/>
        <w:t>CTWA Ads</w:t>
        <w:br/>
        <w:t>Auto Distribute Chats</w:t>
        <w:br/>
        <w:t>Quick Replies</w:t>
        <w:br/>
        <w:t>Pop Up Campaigns</w:t>
        <w:br/>
        <w:t>Agent Analytics</w:t>
        <w:br/>
        <w:t>API &amp; Webhooks</w:t>
        <w:br/>
        <w:t>ZOKO BRANDING</w:t>
        <w:br/>
        <w:t>Chat Widget</w:t>
        <w:br/>
        <w:t>Pop Up Campaigns</w:t>
        <w:br/>
        <w:t>Catalog Messages</w:t>
        <w:br/>
        <w:t>*Fair Use Limits and associated charges</w:t>
        <w:br/>
        <w:t>STARTER</w:t>
        <w:br/>
        <w:t>CONVERSATIONS</w:t>
        <w:br/>
        <w:t>Hard Limit</w:t>
        <w:br/>
        <w:t>Fair Use Limit</w:t>
        <w:br/>
        <w:t>100K/mo</w:t>
        <w:br/>
        <w:t>Each additional conversation</w:t>
        <w:br/>
        <w:t>0.049 cents</w:t>
        <w:br/>
        <w:t>0.099 cents</w:t>
        <w:br/>
        <w:t>0.199 cents</w:t>
        <w:br/>
        <w:t>AGENTS</w:t>
        <w:br/>
        <w:t>Fair Use Limit</w:t>
        <w:br/>
        <w:t>30 Agents</w:t>
        <w:br/>
        <w:t>10 Agents</w:t>
        <w:br/>
        <w:t>5 Agents</w:t>
        <w:br/>
        <w:t>Each additional Agent</w:t>
        <w:br/>
        <w:t>$12/mo</w:t>
        <w:br/>
        <w:t>$15/mo</w:t>
        <w:br/>
        <w:t>Fair Use Limit</w:t>
        <w:br/>
        <w:t>30 Teams</w:t>
        <w:br/>
        <w:t>10 Teams</w:t>
        <w:br/>
        <w:t>5 Teams</w:t>
        <w:br/>
        <w:t>Each additional Team</w:t>
        <w:br/>
        <w:t>$0.99/mo</w:t>
        <w:br/>
        <w:t>$0.99/mo</w:t>
        <w:br/>
        <w:t>$0.99/mo</w:t>
        <w:br/>
        <w:t>ROUTING RULES</w:t>
        <w:br/>
        <w:t>Fair Use Limit</w:t>
        <w:br/>
        <w:t>30 Rules</w:t>
        <w:br/>
        <w:t>10 Rules</w:t>
        <w:br/>
        <w:t>5 Rules</w:t>
        <w:br/>
        <w:t>Each additional Rule</w:t>
        <w:br/>
        <w:t>$0.99/mo</w:t>
        <w:br/>
        <w:t>$0.99/mo</w:t>
        <w:br/>
        <w:t>$0.99/mo</w:t>
        <w:br/>
        <w:t>SEGMENTS</w:t>
        <w:br/>
        <w:t>Fair Use Limit</w:t>
        <w:br/>
        <w:t>20 Segments</w:t>
        <w:br/>
        <w:t>10 Segments</w:t>
        <w:br/>
        <w:t>5 Segments</w:t>
        <w:br/>
        <w:t>Each additional Segment</w:t>
        <w:br/>
        <w:t>$0.99/mo</w:t>
        <w:br/>
        <w:t>$0.99/mo</w:t>
        <w:br/>
        <w:t>$0.99/mo</w:t>
        <w:br/>
        <w:t>CUSTOM INBOXES</w:t>
        <w:br/>
        <w:t>Fair Use Limit</w:t>
        <w:br/>
        <w:t>15 Inboxes</w:t>
        <w:br/>
        <w:t>10 Inboxes</w:t>
        <w:br/>
        <w:t>5 Inboxes</w:t>
        <w:br/>
        <w:t>5 Inboxes</w:t>
        <w:br/>
        <w:t>Each additional Inbox</w:t>
        <w:br/>
        <w:t>$1.49/mo</w:t>
        <w:br/>
        <w:t>$1.49/mo</w:t>
        <w:br/>
        <w:t>$1.49/mo</w:t>
        <w:br/>
        <w:t>$1.49/mo</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STARTER</w:t>
        <w:br/>
        <w:t>per month*</w:t>
        <w:br/>
        <w:t>per conversation*</w:t>
        <w:br/>
        <w:t>Card Not Required</w:t>
        <w:br/>
        <w:t>PLATFORM FEES</w:t>
        <w:br/>
        <w:t>Facebook: Free</w:t>
        <w:br/>
        <w:t>Instagram:  Free</w:t>
        <w:br/>
        <w:t>WhatsApp:</w:t>
        <w:br/>
        <w:t>rate card</w:t>
        <w:br/>
        <w:t>Shopify:</w:t>
        <w:br/>
        <w:t>$4.99/mo</w:t>
        <w:br/>
        <w:t>EXTRAS</w:t>
        <w:br/>
        <w:t>Fair Use Charges</w:t>
        <w:br/>
        <w:t>All applicable taxes and payment fees</w:t>
        <w:br/>
        <w:t>$24.99/m*</w:t>
        <w:br/>
        <w:t>STARTER</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Most Popular</w:t>
        <w:br/>
        <w:t>$54.99/m*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$109.99/m*</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$219.99/m*</w:t>
        <w:br/>
        <w:t>BUSINESS</w:t>
        <w:br/>
        <w:t>FREE MUC</w:t>
        <w:br/>
        <w:t>Monthly Unique User. See FAQ below.</w:t>
        <w:br/>
        <w:t>Sign Up</w:t>
        <w:br/>
        <w:t>FREE Incoming</w:t>
        <w:br/>
        <w:t>Any message that a customer sends to your Official WhatsApp Number.</w:t>
        <w:br/>
        <w:t>FREE Outgoing</w:t>
        <w:br/>
        <w:t>Any message sent from your Official WhatsApp Number within 24-hours of an incoming customer message.</w:t>
        <w:br/>
        <w:t>All Features Included</w:t>
        <w:br/>
        <w:t>EXTRAS</w:t>
        <w:br/>
        <w:t>- Shopify Add On -</w:t>
        <w:br/>
        <w:t>$4.99/m</w:t>
        <w:br/>
        <w:t>- Excess MUC -</w:t>
        <w:br/>
        <w:t>- All Template Messages</w:t>
        <w:br/>
        <w:t>charged per Rate Card</w:t>
        <w:br/>
        <w:t>*NOTE:</w:t>
        <w:br/>
        <w:t>- Conversations: Conversations are 24-hour message threads between you and your customers. They are opened and charged when messages you send to customers are delivered. The criteria that determines when a conversation is opened and how it is categorized is governed by the rules explained</w:t>
        <w:br/>
        <w:t>Compare Plans</w:t>
        <w:br/>
        <w:t>Features</w:t>
        <w:br/>
        <w:t>STARTER</w:t>
        <w:br/>
        <w:t>Broadcasts</w:t>
        <w:br/>
        <w:t>WhatsApp Catalog</w:t>
        <w:br/>
        <w:t>Chat Widget</w:t>
        <w:br/>
        <w:t>Customer Tags</w:t>
        <w:br/>
        <w:t>CTWA Ads</w:t>
        <w:br/>
        <w:t>Auto Distribute Chats</w:t>
        <w:br/>
        <w:t>Quick Replies</w:t>
        <w:br/>
        <w:t>Pop Up Campaigns</w:t>
        <w:br/>
        <w:t>Agent Analytics</w:t>
        <w:br/>
        <w:t>API &amp; Webhooks</w:t>
        <w:br/>
        <w:t>ZOKO BRANDING</w:t>
        <w:br/>
        <w:t>Features</w:t>
        <w:br/>
        <w:t>STARTER</w:t>
        <w:br/>
        <w:t>Chat Widget</w:t>
        <w:br/>
        <w:t>Pop Up Campaigns</w:t>
        <w:br/>
        <w:t>Catalog Messages</w:t>
        <w:br/>
        <w:t>*Fair Use Limits and associated charges</w:t>
        <w:br/>
        <w:t>Features</w:t>
        <w:br/>
        <w:t>STARTER</w:t>
        <w:br/>
        <w:t>CONVERSATIONS</w:t>
        <w:br/>
        <w:t>Hard Limit</w:t>
        <w:br/>
        <w:t>Fair Use Limit</w:t>
        <w:br/>
        <w:t>100K/mo</w:t>
        <w:br/>
        <w:t>Each additional conversation</w:t>
        <w:br/>
        <w:t>4.9 paisa</w:t>
        <w:br/>
        <w:t>9.9 paisa</w:t>
        <w:br/>
        <w:t>19.9 paisa</w:t>
        <w:br/>
        <w:t>SEGMENTS</w:t>
        <w:br/>
        <w:t>Fair Use Limit</w:t>
        <w:br/>
        <w:t>Each additional Segment</w:t>
        <w:br/>
        <w:t>₹99/mo</w:t>
        <w:br/>
        <w:t>₹99/mo</w:t>
        <w:br/>
        <w:t>₹99/mo</w:t>
        <w:br/>
        <w:t>AGENTS</w:t>
        <w:br/>
        <w:t>Fair Use Limit</w:t>
        <w:br/>
        <w:t>Each additional Agent</w:t>
        <w:br/>
        <w:t>₹749/mo</w:t>
        <w:br/>
        <w:t>₹999/mo</w:t>
        <w:br/>
        <w:t>₹1249/mo</w:t>
        <w:br/>
        <w:t>Fair Use Limit</w:t>
        <w:br/>
        <w:t>Each additional Team</w:t>
        <w:br/>
        <w:t>₹99/mo</w:t>
        <w:br/>
        <w:t>₹99/mo</w:t>
        <w:br/>
        <w:t>₹99/mo</w:t>
        <w:br/>
        <w:t>ROUTING RULES</w:t>
        <w:br/>
        <w:t>Fair Use Limit</w:t>
        <w:br/>
        <w:t>Each additional Rule</w:t>
        <w:br/>
        <w:t>₹99/mo</w:t>
        <w:br/>
        <w:t>₹99/mo</w:t>
        <w:br/>
        <w:t>₹99/mo</w:t>
        <w:br/>
        <w:t>CUSTOM INBOXES</w:t>
        <w:br/>
        <w:t>Fair Use Limit</w:t>
        <w:br/>
        <w:t>15 Inboxes</w:t>
        <w:br/>
        <w:t>10 Inboxes</w:t>
        <w:br/>
        <w:t>5 Inboxes</w:t>
        <w:br/>
        <w:t>5 Inboxes</w:t>
        <w:br/>
        <w:t>Each additional Inbox</w:t>
        <w:br/>
        <w:t>₹149/mo</w:t>
        <w:br/>
        <w:t>₹149/mo</w:t>
        <w:br/>
        <w:t>₹149/mo</w:t>
        <w:br/>
        <w:t>₹149/mo</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19 Prebuilt Free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$0.0002/step</w:t>
        <w:br/>
        <w:t>All accounts are subject to Fair Use policy as described below</w:t>
        <w:br/>
        <w:t>Each account gets 500K Steps per month</w:t>
        <w:br/>
        <w:t>Each additional Step will cost an extra $0.0002/Step</w:t>
        <w:br/>
        <w:t>The use of free flows do not count towards your fair use limits.</w:t>
        <w:br/>
        <w:t>Note that 98% of our customers never exceed the the monthly fair use limits.</w:t>
        <w:br/>
        <w:t>MInutes Invested, Hours Saved</w:t>
        <w:br/>
        <w:t>Flow Builder</w:t>
        <w:br/>
        <w:t>A powerful WhatsApp automation toolkit built for growing businesses. From automated order updates to collecting reviews, our platform helps you sell more while working less. Perfect for merchants who want to turn WhatsApp into their highest-converting sales channel.</w:t>
        <w:br/>
        <w:t>Free Prebuilt Flows</w:t>
        <w:br/>
        <w:t>Automate complex tasks</w:t>
        <w:br/>
        <w:t>Used by 3000+ merchants</w:t>
        <w:br/>
        <w:t>ChatGPT Integration</w:t>
        <w:br/>
        <w:t>Built for Shopify</w:t>
        <w:br/>
        <w:t>Built for WhatsApp</w:t>
        <w:br/>
        <w:t>per user, per month</w:t>
        <w:br/>
        <w:t>Start free trial</w:t>
        <w:br/>
        <w:t>Free 30 day trial  •  No credit card required</w:t>
        <w:br/>
        <w:t>/month*</w:t>
        <w:br/>
        <w:t>per custom flow</w:t>
        <w:br/>
        <w:t>Free 7 day trial  •  No credit card required</w:t>
        <w:br/>
        <w:t>FREE Flows👇 . Unlimited use of essential automation flows – no cost, no catch!</w:t>
        <w:br/>
        <w:t>Recover Abandoned Checkouts</w:t>
        <w:br/>
        <w:t>Collect Reviews on WhatsApp</w:t>
        <w:br/>
        <w:t>Convert COD to prepaid</w:t>
        <w:br/>
        <w:t>Reconfirm COD orders</w:t>
        <w:br/>
        <w:t>Shipping Confirmation</w:t>
        <w:br/>
        <w:t>Order Delivered</w:t>
        <w:br/>
        <w:t>Shipping Updates</w:t>
        <w:br/>
        <w:t>Shipping (partially fulfilled orders)</w:t>
        <w:br/>
        <w:t>Order Cancelled</w:t>
        <w:br/>
        <w:t>Upsell Products</w:t>
        <w:br/>
        <w:t>Reorder Reminders</w:t>
        <w:br/>
        <w:t>*Fair Use Limits and excess charges</w:t>
        <w:br/>
        <w:t>Account Limit</w:t>
        <w:br/>
        <w:t>Excess Charges</w:t>
        <w:br/>
        <w:t>Fair Use Limit of Steps</w:t>
        <w:br/>
        <w:t>500K/account</w:t>
        <w:br/>
        <w:t>0.02/step</w:t>
        <w:br/>
        <w:t>All accounts are subject to Fair Use policy as described below</w:t>
        <w:br/>
        <w:t>Each account gets 500K Steps per month</w:t>
        <w:br/>
        <w:t>Each additional Step will cost an extra ₹0.02/Step</w:t>
        <w:br/>
        <w:t>The use of free flows do not count towards your fair use limits.</w:t>
        <w:br/>
        <w:t>Note that 98% of our customers never exceed the the monthly fair use limits.</w:t>
        <w:br/>
        <w:t>Common Questions</w:t>
        <w:br/>
        <w:t>Let's answer some questions you may have.</w:t>
        <w:br/>
        <w:t>What are conversations?</w:t>
        <w:br/>
        <w:t>Conversations are 24-hour increments, or "sessions", that start whenever the first message from a business is delivered. The first message can be initiated by the business or a business reply within 24 hours of a user message. A user is defined as the person or entity with whom the business is messaging.</w:t>
        <w:br/>
        <w:t>What are Steps?</w:t>
        <w:br/>
        <w:t>Each action in your flow = 1 step</w:t>
        <w:br/>
        <w:t>Simple flow example (3 steps):</w:t>
        <w:br/>
        <w:t>- Receive order</w:t>
        <w:br/>
        <w:t>- Add Shopify tag</w:t>
        <w:br/>
        <w:t>- Send message</w:t>
        <w:br/>
        <w:t>Steps are counted each time your flow runs. Every component you drag from our toolbox = 1 step when used. Every account gets 500K free steps in a month.</w:t>
        <w:br/>
        <w:t>Do unused steps carry over to the next month?</w:t>
        <w:br/>
        <w:t>No. Unused ops will not carry over.</w:t>
        <w:br/>
        <w:t>If I run a flow only for 1 day, will I be charged for only 1 day?</w:t>
        <w:br/>
        <w:t>Yes. We calculate a daily rate for a flow and you pay only for the days that the flow was actually published/used.</w:t>
        <w:br/>
        <w:t>What happens if i exceed the fair use policy limits of a Zoko plan?</w:t>
        <w:br/>
        <w:t>Your messages and flows will continue to work. But, if you exceed the Fair Use Limits, you will charged excess charges according to the rates set forth in the Fair Use Limits and associated charges of the pricing page.</w:t>
        <w:br/>
        <w:t>Are all charges prepaid on Zoko?</w:t>
        <w:br/>
        <w:t>Yes. You pay first and use later. You will be charged your Monthly Susbcription fees on the first day of your billing period. You would then need to recharge your account with prepaid credits in order to have any Conversations.</w:t>
        <w:br/>
        <w:t>How long are your contracts? Can I change plans?</w:t>
        <w:br/>
        <w:t>You can choose to pay by month or by year. You can start/stop or make changes to your plan at any time.</w:t>
        <w:br/>
        <w:t>How do upgrades and downgrades work?</w:t>
        <w:br/>
        <w:t>You can upgrade and downgrade plans, right inside Zoko. Upgrades are effective immediately. Downgrades are effective from the next billing period.</w:t>
        <w:br/>
        <w:t>What discounts are available?</w:t>
        <w:br/>
        <w:t>We offer a discounted price for brands that have annual committed messaging volumes of 250K conversations or more per month. Please contact Sales for more information.</w:t>
        <w:br/>
        <w:t>What is an Agent?</w:t>
        <w:br/>
        <w:t>Once you sign up for a Zoko account, you become the first Agent. You can then add your team members as Agents by inviting them, using their email IDs. Let’s say you have added 100 agents. Your brand can now have 100s ofparallel conversations with customers on a single WhatsApp number.</w:t>
        <w:br/>
        <w:t>Does Zoko give me a number or may I set up my own number as my Official WhatsApp number?</w:t>
        <w:br/>
        <w:t>Bring your own number. You can give us any valid number (from any country) and we can set it up as your Official WhatsApp API number. We will send a One Time Password (OTP) to verify that you own the number. Remember that once you set up a number on the Official WhatsApp API, you cannot downgrade to a WhatsApp Business Account or regular WhatsApp Account.</w:t>
        <w:br/>
        <w:t>What if I want to re-use a number? I already have a WhatsApp number to talk to my customers.</w:t>
        <w:br/>
        <w:t>Yes you can re-use a number but you’d need to delete your existing WhatsApp account before we activate it as your Official WhatsApp API number.</w:t>
        <w:br/>
        <w:t>Once my number is activated, can I reinstall WhatsApp on my phone?</w:t>
        <w:br/>
        <w:t>No. That would be like trying to install WhatsApp on 2 numbers. Once a number is setup on the API, it cannot be used on a phone.</w:t>
        <w:br/>
        <w:t>Should I keep my phone always ON, to use Zoko?</w:t>
        <w:br/>
        <w:t>No. You will only need the phone to receive the activation OTP. Once you are verified, we don’t need the phone anymore for WhatsApp. You can continue to use it for making regular phone calls, receiving SMS text messages etc. But you can’t use WhatsApp on that phone with that number, again. You will need to use WhatsApp via the Zoko dashboard or the Official WhatsApp API.</w:t>
        <w:br/>
        <w:t>Pricing</w:t>
        <w:br/>
        <w:t>Contact Us</w:t>
        <w:br/>
        <w:t>Sign Up</w:t>
        <w:br/>
        <w:t>Case Studies</w:t>
        <w:br/>
        <w:t>Developer API</w:t>
        <w:br/>
        <w:t>Start your 7-day Free Trial. No card needed</w:t>
        <w:br/>
        <w:t>7 Day Free Trial</w:t>
        <w:br/>
        <w:t>contact@zoko.io</w:t>
        <w:br/>
        <w:t>United States</w:t>
        <w:br/>
        <w:t>3297 Mill Springs Circle Northeast</w:t>
        <w:br/>
        <w:t>Buford</w:t>
        <w:br/>
        <w:t>Georgia - 30519</w:t>
        <w:br/>
        <w:t>A/4M, IG KHB COLONY, 5TH BLK, KORMANGALA,BANGALORE, Bengaluru (Bangalore) Urban, Karnataka, 560034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