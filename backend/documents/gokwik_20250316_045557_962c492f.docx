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SEARCH RESULTS ===</w:t>
        <w:br/>
        <w:t>DuckDuckGo Search Results for gokwik:</w:t>
      </w:r>
    </w:p>
    <w:p>
      <w:r>
        <w:t>Title: A Brief History of GoKwik - CanvasBusinessModel.com</w:t>
        <w:br/>
        <w:t>URL: https://canvasbusinessmodel.com/blogs/brief-history/gokwik-brief-history</w:t>
        <w:br/>
        <w:t>Snippet: Embark on a journey through time as we delve into the fascinating history of GoKwik, a revolutionary technology company that has reshaped the landscape of digital transactions. From its humble beginnings as a small startup to its current status as a leading innovator in the fintech industry, GoKwik has continuously pushed boundaries and ...</w:t>
      </w:r>
    </w:p>
    <w:p>
      <w:r>
        <w:t>Title: GoKwik - Company Profile - Tracxn</w:t>
        <w:br/>
        <w:t>URL: https://tracxn.com/d/companies/gokwik/__xbSSomXKa2nnp7OJX8ax-4Ww9fubZfXLClfAtNiMINk</w:t>
        <w:br/>
        <w:t>Snippet: GoKwik - Provider of software suite solutions for e-commerce and D2C brands. Raised a total funding of $60M over 5 rounds from 66 investors. Valued at $321M. Founded by Chirag Taneja, Vivek Bajpai and 1 other in the year 2020. GoKwik has 666 competitors.</w:t>
      </w:r>
    </w:p>
    <w:p>
      <w:r>
        <w:t>Title: GoKwik: Revolutionizing Digital Payments - A Startup Saga of Innovation ...</w:t>
        <w:br/>
        <w:t>URL: https://thedigitalyug.com/startup/gokwik-revolutionizing-digital-payments-a-startup-saga-of-innovation-and-growth</w:t>
        <w:br/>
        <w:t>Snippet: Discover the inspiring journey of GoKwik, a dynamic startup reshaping the landscape of digital payments. Uncover the business idea's evolution, GoKwik's commitment to innovation, strategic marketing endeavors, profiles of visionary founders, pivotal milestones, robust business and revenue models, funding triumphs, key investors, challenges overcome, and the ambitious future plans fueling ...</w:t>
      </w:r>
    </w:p>
    <w:p>
      <w:r>
        <w:t>Title: About Us - GoKwik</w:t>
        <w:br/>
        <w:t>URL: https://www.gokwik.co/contact</w:t>
        <w:br/>
        <w:t>Snippet: Want to learn about the products and services that we offer? Reach out today! bd@gokwik.co. Customer Inquiry. Talk to us today if you have any questions about our services. support@gokwik.co. ... Founded in 2020, GoKwik is an enabler focusing predominantly on unlocking growth for eCommerce brands by solving crucial challenges across the funnel ...</w:t>
      </w:r>
    </w:p>
    <w:p>
      <w:r>
        <w:t>Title: About Us - GoKwik</w:t>
        <w:br/>
        <w:t>URL: https://www.gokwik.co/brands</w:t>
        <w:br/>
        <w:t>Snippet: Founded in 2020, GoKwik is an enabler focusing predominantly on unlocking growth for eCommerce brands by solving crucial challenges across the funnel, helping brands provide a seamless shopping experience to their customers, expanding COD penetration across cities and towns, reducing return to origin (RTO) and ensuring overall growth through conversational commerce across the funnel using ...</w:t>
      </w:r>
    </w:p>
    <w:p>
      <w:r>
        <w:t>Title: Product Explainer - GoKwik</w:t>
        <w:br/>
        <w:t>URL: https://www.gokwik.co/product-explainer</w:t>
        <w:br/>
        <w:t>Snippet: Founded in 2020, GoKwik is an enabler focusing predominantly on unlocking growth for eCommerce brands by solving crucial challenges across the funnel, helping brands provide a seamless shopping experience to their customers, expanding COD penetration across cities and towns, reducing return to origin (RTO) and ensuring overall growth through conversational commerce across the funnel using ...</w:t>
      </w:r>
    </w:p>
    <w:p>
      <w:r>
        <w:t>Note: 3 out of 5 search queries failed, possibly due to rate limiting.</w:t>
      </w:r>
    </w:p>
    <w:p>
      <w:r>
        <w:t>=== COMPETITOR ANALYSIS ===</w:t>
        <w:br/>
        <w:t>Competitor Analysis for gokwik:</w:t>
      </w:r>
    </w:p>
    <w:p>
      <w:r>
        <w:t>Top Competitors:</w:t>
        <w:br/>
        <w:t>1. competitors (Mentions: 2)</w:t>
        <w:br/>
        <w:t>2. gokwick (Mentions: 2)</w:t>
        <w:br/>
        <w:t>3. gokwik for your online business 1 (Mentions: 2)</w:t>
        <w:br/>
        <w:t>4. gokwik includes aftership (Mentions: 2)</w:t>
        <w:br/>
        <w:t>5. top 10 gokwik alternatives (Mentions: 1)</w:t>
        <w:br/>
        <w:t>6. competitors in 2025 (Mentions: 1)</w:t>
        <w:br/>
        <w:t>7. loyalty platform (Mentions: 1)</w:t>
        <w:br/>
        <w:t>8. aftership (Mentions: 1)</w:t>
        <w:br/>
        <w:t>9. s alternatives (Mentions: 1)</w:t>
        <w:br/>
        <w:t>10. razorpay is a comprehensive financial solutions company that specializes in online payment processing (Mentions: 1)</w:t>
      </w:r>
    </w:p>
    <w:p>
      <w:r>
        <w:t>Competitor References:</w:t>
        <w:br/>
        <w:t>- Top 10 GoKwik Alternatives &amp; Competitors in 2025 - G2: The best overall GoKwik alternative is Elfsight. Other similar apps like GoKwik are Tidio, Bloomreach, LoyaltyLion - loyalty platform, and AfterShip. GoKwik alternatives can be found in E-Commerce Tools but may also be in Live Chat Software or Marketing Automation Software.</w:t>
        <w:br/>
        <w:t>- Top GoKwik Alternatives, Competitors - CB Insights: GoKwik 's alternatives and competitors. See how GoKwik compares to similar products. GoKwik's top competitors include Razorpay. Razorpay. Unclaimed. Razorpay is a comprehensive financial solutions company that specializes in online payment processing and business banking solutions. The company offers a suite of prod…</w:t>
        <w:br/>
        <w:t>- Best GoKwik Alternatives &amp; Competitors - SourceForge: Compare vs. GoKwik View Software 49. Autoaddress. Autoaddress Fast, reliable, and secure address capture that reduces friction and improves data quality for 250+ countries. We've developed Autoaddress to provide top-tier automation, optimizing time efficiency and elevating user experience, all within an intuitive and user-centric interface.</w:t>
        <w:br/>
        <w:t>- Top 9 GoKwik Competitors for Your Online Business - Shiprocket Checkout: Like GoKwik, many other companies have developed similar solutions to accelerate the growth of online businesses. This article gives an insight into some of the top alternatives to GoKwick. Read on to learn about their features and functions and how they benefit businesses. 9 Powerful Alternatives to GoKwik for Your Online Business 1. Elfsight</w:t>
        <w:br/>
        <w:t>- 10 Best GoKwik Alternatives &amp; Competitors in (Mar 2025) - SoftwareSuggest: Top paid &amp; free alternatives to GoKwik includes AfterShip, ClickPost, Convey, Easyship, LateShipment.com, Linnworks, Narvar, Ordoro, parcelLab and ShippingEasy. Analyze a range of top Shopping Cart Software that offer similar benefits at competitive prices. Empower your team by choosing the best GoKwik competitor that meets your unique business ...</w:t>
      </w:r>
    </w:p>
    <w:p>
      <w:r>
        <w:t>=== INDUSTRY TRENDS ===</w:t>
        <w:br/>
        <w:t>Trend Analysis for gokwik:</w:t>
      </w:r>
    </w:p>
    <w:p>
      <w:r>
        <w:t>Top Trending Topics:</w:t>
        <w:br/>
        <w:t>1. 2021 gokwik (Relevance Score: 6)</w:t>
        <w:br/>
        <w:t>2. future commerce (Relevance Score: 4)</w:t>
        <w:br/>
        <w:t>3. ecommerce brands (Relevance Score: 3)</w:t>
        <w:br/>
        <w:t>4. shopping experience (Relevance Score: 3)</w:t>
        <w:br/>
        <w:t>5. gokwik founder (Relevance Score: 3)</w:t>
        <w:br/>
        <w:t>6. founder ceo (Relevance Score: 3)</w:t>
        <w:br/>
        <w:t>7. chirag taneja (Relevance Score: 3)</w:t>
        <w:br/>
        <w:t>8. gokwik latest (Relevance Score: 3)</w:t>
        <w:br/>
        <w:t>9. latest news (Relevance Score: 3)</w:t>
        <w:br/>
        <w:t>10. news recent (Relevance Score: 3)</w:t>
      </w:r>
    </w:p>
    <w:p>
      <w:r>
        <w:t>Recent Developments:</w:t>
        <w:br/>
        <w:t>- Gokwik - Latest News, Recent Updates, Activity and Events: Funding News. Mar 10, 2022 Sequoia Capital-backed GoKwik set to raise $40 mn in Series B funding . Nov 17, 2021 GoKwik raises $15 Mn in Series A round . Sep 7, 2021 GoKwik gets $5.5 million funding from Matrix India, others for overseas expansion . Sep 7, ... Latest Industry Reports. Industry Report HealthTech's Rebound: After a Downturn ...</w:t>
        <w:br/>
        <w:t>- 9 Direct-to-consumer (D2C) Trends To Keep An Eye On In 2024 - gokwik.co: KwikEngage by GoKwik enables eCommerce brands to achieve cost-effective growth and direct customer engagement via its WhatsApp driven AI-powered chatbot support. As we step into 2024, these direct-to-consumer trends are certain to reshape the eCommerce industry and offer a more streamlined shopping experience to end-consumers.</w:t>
        <w:br/>
        <w:t>- The Future of Commerce is Personal: GoKwik co-founder and ... - CNBCTV18: As technology reshapes the retail landscape, GoKwik's Future of Commerce Conclave returns for its second season, promising deeper insights into how AI, data analytics, and digital payment solutions are transforming commerce. In the curtain raiser episode, GoKwik's Co-founder and CEO Chirag Taneja, gave us a preview of the innovations and trends shaping the future of how India shops.</w:t>
        <w:br/>
        <w:t>- Future Of Commerce: Top Tech Trends in eCommerce - gokwik.co: eCommerce trends are changing rapidly. Everyday, new digital features are enhancing customers' shopping experience. Cutting-edge eCommerce technology such as augmented reality, artificial intelligence, and conversational commerce is changing the future of commerce in unbelievable ways. ... Founded in 2020, GoKwik is an enabler focusing ...</w:t>
        <w:br/>
        <w:t>- News &amp; PR - GoKwik: Founded in 2020, GoKwik is an enabler focusing predominantly on unlocking growth for eCommerce brands by solving crucial challenges across the funnel, helping brands provide a seamless shopping experience to their customers, expanding COD penetration across cities and towns, reducing return to origin (RTO) and ensuring overall growth through conversational commerce across the funnel using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