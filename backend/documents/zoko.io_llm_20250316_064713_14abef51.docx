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Zoko.Io Llm 20250316 064713 14Abef51</w:t>
      </w:r>
    </w:p>
    <w:p>
      <w:r>
        <w:t>Generated: 2025-03-16 06:47:13</w:t>
      </w:r>
    </w:p>
    <w:p>
      <w:r>
        <w:t>==================================================</w:t>
      </w:r>
    </w:p>
    <w:p>
      <w:r>
        <w:t>As of my knowledge cutoff in October 2023, **Zoko.io** is a relatively new and emerging brand in the customer engagement and marketing automation space. While I don’t have exhaustive details about the brand, I can provide a structured analysis based on publicly available information and reasoning. Here's a comprehensive breakdown:</w:t>
      </w:r>
    </w:p>
    <w:p>
      <w:r>
        <w:t>---</w:t>
      </w:r>
    </w:p>
    <w:p>
      <w:r>
        <w:t>### 1. **Brand Overview**</w:t>
        <w:br/>
        <w:t xml:space="preserve">   - **Brand Name**: Zoko.io  </w:t>
        <w:br/>
        <w:t xml:space="preserve">   - **Founding Date**: Likely founded in the late 2010s or early 2020s (exact founding date not widely documented).  </w:t>
        <w:br/>
        <w:t xml:space="preserve">   - **Founder(s)**: Information about the founders is not publicly available, but the company appears to be a tech startup with a focus on SaaS (Software as a Service).  </w:t>
        <w:br/>
        <w:t xml:space="preserve">   - **Core Business**: Zoko.io provides tools for businesses to manage customer engagement, primarily through WhatsApp and other messaging platforms.  </w:t>
        <w:br/>
        <w:t xml:space="preserve">   - **Products/Services**:  </w:t>
        <w:br/>
        <w:t xml:space="preserve">     - WhatsApp API integration for businesses.  </w:t>
        <w:br/>
        <w:t xml:space="preserve">     - Marketing automation tools.  </w:t>
        <w:br/>
        <w:t xml:space="preserve">     - Customer support and engagement solutions.  </w:t>
        <w:br/>
        <w:t xml:space="preserve">   - **Target Audience**: Small to medium-sized businesses (SMBs), e-commerce brands, and enterprises looking to streamline customer communication.  </w:t>
        <w:br/>
        <w:t xml:space="preserve">   - **Market Positioning**: Positioned as a cost-effective and user-friendly solution for businesses to leverage WhatsApp for marketing and customer service.</w:t>
      </w:r>
    </w:p>
    <w:p>
      <w:r>
        <w:t>---</w:t>
      </w:r>
    </w:p>
    <w:p>
      <w:r>
        <w:t>### 2. **Business Model**</w:t>
        <w:br/>
        <w:t xml:space="preserve">   - **Revenue Streams**:  </w:t>
        <w:br/>
        <w:t xml:space="preserve">     - Subscription-based pricing for its SaaS platform.  </w:t>
        <w:br/>
        <w:t xml:space="preserve">     - Potential revenue from API usage fees or premium features.  </w:t>
        <w:br/>
        <w:t xml:space="preserve">   - **Pricing Strategy**: Likely tiered pricing based on the scale of usage (e.g., number of messages sent, features accessed).  </w:t>
        <w:br/>
        <w:t xml:space="preserve">   - **Distribution Channels**:  </w:t>
        <w:br/>
        <w:t xml:space="preserve">     - Direct sales through its website.  </w:t>
        <w:br/>
        <w:t xml:space="preserve">     - Partnerships with e-commerce platforms or other SaaS tools.  </w:t>
        <w:br/>
        <w:t xml:space="preserve">     - Digital marketing and online advertising.</w:t>
      </w:r>
    </w:p>
    <w:p>
      <w:r>
        <w:t>---</w:t>
      </w:r>
    </w:p>
    <w:p>
      <w:r>
        <w:t>### 3. **Market Position**</w:t>
        <w:br/>
        <w:t xml:space="preserve">   - **Market Share/Size**: Zoko.io operates in the competitive customer engagement and marketing automation space, which is dominated by players like Twilio, Zendesk, and Intercom. Its niche focus on WhatsApp gives it a unique position in the market.  </w:t>
        <w:br/>
        <w:t xml:space="preserve">   - **Main Competitors**:  </w:t>
        <w:br/>
        <w:t xml:space="preserve">     - Twilio (WhatsApp API provider).  </w:t>
        <w:br/>
        <w:t xml:space="preserve">     - WATI (WhatsApp Team Inbox).  </w:t>
        <w:br/>
        <w:t xml:space="preserve">     - Respond.io.  </w:t>
        <w:br/>
        <w:t xml:space="preserve">     - Other WhatsApp API-based tools.  </w:t>
        <w:br/>
        <w:t xml:space="preserve">   - **Competitive Advantage**:  </w:t>
        <w:br/>
        <w:t xml:space="preserve">     - Focus on WhatsApp, which is a widely used messaging platform globally.  </w:t>
        <w:br/>
        <w:t xml:space="preserve">     - Simplified onboarding and user-friendly interface for SMBs.  </w:t>
        <w:br/>
        <w:t xml:space="preserve">     - Cost-effective compared to larger competitors.</w:t>
      </w:r>
    </w:p>
    <w:p>
      <w:r>
        <w:t>---</w:t>
      </w:r>
    </w:p>
    <w:p>
      <w:r>
        <w:t>### 4. **Brand Identity**</w:t>
        <w:br/>
        <w:t xml:space="preserve">   - **Brand Values and Mission**: Likely centered around empowering businesses to connect with customers seamlessly through messaging platforms.  </w:t>
        <w:br/>
        <w:t xml:space="preserve">   - **Visual Identity**:  </w:t>
        <w:br/>
        <w:t xml:space="preserve">     - Logo: Minimalistic and modern, likely featuring a clean design with tech-inspired elements.  </w:t>
        <w:br/>
        <w:t xml:space="preserve">     - Colors: Likely uses vibrant or tech-friendly colors like blue, green, or orange to convey innovation and approachability.  </w:t>
        <w:br/>
        <w:t xml:space="preserve">   - **Brand Voice and Messaging**: Professional yet approachable, emphasizing ease of use and customer-centric solutions.</w:t>
      </w:r>
    </w:p>
    <w:p>
      <w:r>
        <w:t>---</w:t>
      </w:r>
    </w:p>
    <w:p>
      <w:r>
        <w:t>### 5. **Product or Service Details**</w:t>
        <w:br/>
        <w:t xml:space="preserve">   - **Key Products/Services**:  </w:t>
        <w:br/>
        <w:t xml:space="preserve">     - WhatsApp API integration for businesses.  </w:t>
        <w:br/>
        <w:t xml:space="preserve">     - Tools for sending bulk messages, automating responses, and managing customer inquiries.  </w:t>
        <w:br/>
        <w:t xml:space="preserve">   - **Unique Features and Benefits**:  </w:t>
        <w:br/>
        <w:t xml:space="preserve">     - Direct integration with WhatsApp, a platform with over 2 billion users globally.  </w:t>
        <w:br/>
        <w:t xml:space="preserve">     - Automation capabilities to reduce manual effort in customer engagement.  </w:t>
        <w:br/>
        <w:t xml:space="preserve">     - Analytics and reporting features to track campaign performance.  </w:t>
        <w:br/>
        <w:t xml:space="preserve">   - **Quality Positioning**: Positioned as a reliable and affordable solution for businesses looking to scale their customer communication efforts.</w:t>
      </w:r>
    </w:p>
    <w:p>
      <w:r>
        <w:t>---</w:t>
      </w:r>
    </w:p>
    <w:p>
      <w:r>
        <w:t>### 6. **Marketing &amp; Communication**</w:t>
        <w:br/>
        <w:t xml:space="preserve">   - **Marketing Channels**:  </w:t>
        <w:br/>
        <w:t xml:space="preserve">     - Digital marketing (Google Ads, social media ads).  </w:t>
        <w:br/>
        <w:t xml:space="preserve">     - Content marketing (blogs, case studies, tutorials).  </w:t>
        <w:br/>
        <w:t xml:space="preserve">     - Partnerships with e-commerce platforms or other SaaS tools.  </w:t>
        <w:br/>
        <w:t xml:space="preserve">   - **Key Campaigns**: Likely focuses on showcasing success stories of businesses using its platform to improve customer engagement.  </w:t>
        <w:br/>
        <w:t xml:space="preserve">   - **Social Media Presence**: Active on platforms like LinkedIn, Twitter, and Facebook, with a focus on sharing educational content and customer testimonials.</w:t>
      </w:r>
    </w:p>
    <w:p>
      <w:r>
        <w:t>---</w:t>
      </w:r>
    </w:p>
    <w:p>
      <w:r>
        <w:t>### 7. **Customer Experience**</w:t>
        <w:br/>
        <w:t xml:space="preserve">   - **Customer Service Approach**: Likely offers email support, live chat, and a knowledge base for self-service.  </w:t>
        <w:br/>
        <w:t xml:space="preserve">   - **Online vs Offline Experience**: Primarily an online platform, with no offline presence.  </w:t>
        <w:br/>
        <w:t xml:space="preserve">   - **Customer Feedback Themes**: Likely positive feedback around ease of use and affordability, with potential concerns about advanced features or scalability for larger enterprises.</w:t>
      </w:r>
    </w:p>
    <w:p>
      <w:r>
        <w:t>---</w:t>
      </w:r>
    </w:p>
    <w:p>
      <w:r>
        <w:t>### 8. **Recent Developments**</w:t>
        <w:br/>
        <w:t xml:space="preserve">   - **Recent News**: Zoko.io has been gaining traction as WhatsApp becomes a more popular channel for business communication. It may have recently expanded its features or integrations.  </w:t>
        <w:br/>
        <w:t xml:space="preserve">   - **Innovations**: Potential updates to its automation tools or analytics capabilities.  </w:t>
        <w:br/>
        <w:t xml:space="preserve">   - **Leadership Changes**: No publicly available information about leadership changes.</w:t>
      </w:r>
    </w:p>
    <w:p>
      <w:r>
        <w:t>---</w:t>
      </w:r>
    </w:p>
    <w:p>
      <w:r>
        <w:t>### 9. **Challenges &amp; Opportunities**</w:t>
        <w:br/>
        <w:t xml:space="preserve">   - **Current Challenges**:  </w:t>
        <w:br/>
        <w:t xml:space="preserve">     - Competing with established players in the customer engagement space.  </w:t>
        <w:br/>
        <w:t xml:space="preserve">     - Ensuring scalability and reliability as the platform grows.  </w:t>
        <w:br/>
        <w:t xml:space="preserve">   - **Growth Opportunities**:  </w:t>
        <w:br/>
        <w:t xml:space="preserve">     - Expanding into other messaging platforms (e.g., Instagram, Facebook Messenger).  </w:t>
        <w:br/>
        <w:t xml:space="preserve">     - Targeting emerging markets where WhatsApp is widely used.  </w:t>
        <w:br/>
        <w:t xml:space="preserve">   - **Market Trends Affecting the Brand**:  </w:t>
        <w:br/>
        <w:t xml:space="preserve">     - Increasing demand for omnichannel customer engagement solutions.  </w:t>
        <w:br/>
        <w:t xml:space="preserve">     - Growing preference for messaging apps over traditional communication channels like email or phone.</w:t>
      </w:r>
    </w:p>
    <w:p>
      <w:r>
        <w:t>---</w:t>
      </w:r>
    </w:p>
    <w:p>
      <w:r>
        <w:t>### Conclusion</w:t>
        <w:br/>
        <w:t>Zoko.io is a promising player in the customer engagement space, with a strong focus on WhatsApp as a communication channel. Its user-friendly approach and affordability make it an attractive option for SMBs, though it faces stiff competition from larger, more established brands. As the platform evolves, it has significant opportunities to expand its offerings and capture a larger share of the market.</w:t>
      </w:r>
    </w:p>
    <w:p>
      <w:r>
        <w:t>If you need more specific details, I recommend visiting Zoko.io’s official website or reviewing recent press releases and customer reviews. Let me know if you’d like further assistance!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