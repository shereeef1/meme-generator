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Brand Information: myfrido.com</w:t>
      </w:r>
    </w:p>
    <w:p>
      <w:r>
        <w:t>Source URL: https://www.myfrido.com</w:t>
      </w:r>
    </w:p>
    <w:p>
      <w:r>
        <w:t>Scrape Date: 2025-03-15 23:29:33</w:t>
      </w:r>
    </w:p>
    <w:p>
      <w:pPr>
        <w:pStyle w:val="Heading1"/>
      </w:pPr>
      <w:r>
        <w:t>Content</w:t>
      </w:r>
    </w:p>
    <w:p>
      <w:pPr>
        <w:pStyle w:val="Heading2"/>
      </w:pPr>
      <w:r>
        <w:t>Content from: https://www.myfrido.com</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Shop By Categories</w:t>
        <w:br/>
        <w:t>Insoles</w:t>
        <w:br/>
        <w:t>Pillows</w:t>
        <w:br/>
        <w:t>Cushions</w:t>
        <w:br/>
        <w:t>Chairs</w:t>
        <w:br/>
        <w:t>Covers</w:t>
        <w:br/>
        <w:t>Bestsellers</w:t>
        <w:br/>
        <w:t>Cushions</w:t>
        <w:br/>
        <w:t>Insoles</w:t>
        <w:br/>
        <w:t>Pillows</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Not sure where to start?</w:t>
        <w:br/>
        <w:t>Take the quiz below to find which products are right for you.</w:t>
        <w:br/>
        <w:t>Take The Quiz</w:t>
        <w:br/>
        <w:t>Say Goodbye to Pain,</w:t>
        <w:br/>
        <w:t>Say Hello to  Comfort</w:t>
        <w:br/>
        <w:t>Shop by Pain</w:t>
        <w:br/>
        <w:t>Shop by Activity</w:t>
        <w:br/>
        <w:t>Back Pain</w:t>
        <w:br/>
        <w:t>Shop Backrests</w:t>
        <w:br/>
        <w:t>Foot Pain</w:t>
        <w:br/>
        <w:t>Shop Insoles</w:t>
        <w:br/>
        <w:t>Walk Better</w:t>
        <w:br/>
        <w:t>Shop Insoles</w:t>
        <w:br/>
        <w:t>Neck Pain</w:t>
        <w:br/>
        <w:t>Shop Pillows</w:t>
        <w:br/>
        <w:t>Walk Better</w:t>
        <w:br/>
        <w:t>Shop Insoles</w:t>
        <w:br/>
        <w:t>Tailbone Pain</w:t>
        <w:br/>
        <w:t>Shop Seat Cushions</w:t>
        <w:br/>
        <w:t>Walk Better</w:t>
        <w:br/>
        <w:t>Shop Insoles</w:t>
        <w:br/>
        <w:t>Sit Better</w:t>
        <w:br/>
        <w:t>Shop Cushions</w:t>
        <w:br/>
        <w:t>Sleep Better</w:t>
        <w:br/>
        <w:t>Shop Pillows</w:t>
        <w:br/>
        <w:t>Walk Better</w:t>
        <w:br/>
        <w:t>Shop Insoles</w:t>
        <w:br/>
        <w:t>Breathe Better</w:t>
        <w:br/>
        <w:t>Shop Masks</w:t>
        <w:br/>
        <w:t>Walk Better</w:t>
        <w:br/>
        <w:t>Shop Insoles</w:t>
        <w:br/>
        <w:t>Sleep Better</w:t>
        <w:br/>
        <w:t>Shop Pillows</w:t>
        <w:br/>
        <w:t>Walk Better</w:t>
        <w:br/>
        <w:t>Shop Insoles</w:t>
        <w:br/>
        <w:t>Breathe Better</w:t>
        <w:br/>
        <w:t>Shop Masks</w:t>
        <w:br/>
        <w:t>Awards &amp; Achievements</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Learn with Frido</w:t>
        <w:br/>
        <w:t>Read some of best blogs on ergonomics,</w:t>
        <w:br/>
        <w:t>comfort &amp; pain management of human body</w:t>
        <w:br/>
        <w:t>Understanding flat feet &amp;</w:t>
        <w:br/>
        <w:t>symptoms</w:t>
        <w:br/>
        <w:t>Read full article</w:t>
        <w:br/>
        <w:t>5 Major causes of coccyx</w:t>
        <w:br/>
        <w:t>Read full article</w:t>
        <w:br/>
        <w:t>What makes your pillow</w:t>
        <w:br/>
        <w:t>special?</w:t>
        <w:br/>
        <w:t>Read full article</w:t>
        <w:br/>
        <w:t>How to avoid back pain while</w:t>
        <w:br/>
        <w:t>driving a car</w:t>
        <w:br/>
        <w:t>Read full article</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https://www.myfrido.com/</w:t>
      </w:r>
    </w:p>
    <w:p>
      <w:r>
        <w:t>MyFrido</w:t>
        <w:br/>
        <w:t>Categories</w:t>
        <w:br/>
        <w:t>Combos</w:t>
        <w:br/>
        <w:t>Save More</w:t>
        <w:br/>
        <w:t>Bestsellers</w:t>
        <w:br/>
        <w:t>New Launches</w:t>
        <w:br/>
        <w:t>Login/Signup</w:t>
        <w:br/>
        <w:t>Submit</w:t>
        <w:br/>
        <w:t>Close Menu</w:t>
        <w:br/>
        <w:t>Categories</w:t>
        <w:br/>
        <w:t>Combos</w:t>
        <w:br/>
        <w:t>Save More</w:t>
        <w:br/>
        <w:t>Bestsellers</w:t>
        <w:br/>
        <w:t>New Launches</w:t>
        <w:br/>
        <w:t>Login/Signup</w:t>
        <w:br/>
        <w:t>Shop By Categories</w:t>
        <w:br/>
        <w:t>Insoles</w:t>
        <w:br/>
        <w:t>Pillows</w:t>
        <w:br/>
        <w:t>Cushions</w:t>
        <w:br/>
        <w:t>Chairs</w:t>
        <w:br/>
        <w:t>Covers</w:t>
        <w:br/>
        <w:t>Bestsellers</w:t>
        <w:br/>
        <w:t>Cushions</w:t>
        <w:br/>
        <w:t>Insoles</w:t>
        <w:br/>
        <w:t>Pillows</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Not sure where to start?</w:t>
        <w:br/>
        <w:t>Take the quiz below to find which products are right for you.</w:t>
        <w:br/>
        <w:t>Take The Quiz</w:t>
        <w:br/>
        <w:t>Say Goodbye to Pain,</w:t>
        <w:br/>
        <w:t>Say Hello to  Comfort</w:t>
        <w:br/>
        <w:t>Shop by Pain</w:t>
        <w:br/>
        <w:t>Shop by Activity</w:t>
        <w:br/>
        <w:t>Back Pain</w:t>
        <w:br/>
        <w:t>Shop Backrests</w:t>
        <w:br/>
        <w:t>Foot Pain</w:t>
        <w:br/>
        <w:t>Shop Insoles</w:t>
        <w:br/>
        <w:t>Walk Better</w:t>
        <w:br/>
        <w:t>Shop Insoles</w:t>
        <w:br/>
        <w:t>Neck Pain</w:t>
        <w:br/>
        <w:t>Shop Pillows</w:t>
        <w:br/>
        <w:t>Walk Better</w:t>
        <w:br/>
        <w:t>Shop Insoles</w:t>
        <w:br/>
        <w:t>Tailbone Pain</w:t>
        <w:br/>
        <w:t>Shop Seat Cushions</w:t>
        <w:br/>
        <w:t>Walk Better</w:t>
        <w:br/>
        <w:t>Shop Insoles</w:t>
        <w:br/>
        <w:t>Sit Better</w:t>
        <w:br/>
        <w:t>Shop Cushions</w:t>
        <w:br/>
        <w:t>Sleep Better</w:t>
        <w:br/>
        <w:t>Shop Pillows</w:t>
        <w:br/>
        <w:t>Walk Better</w:t>
        <w:br/>
        <w:t>Shop Insoles</w:t>
        <w:br/>
        <w:t>Breathe Better</w:t>
        <w:br/>
        <w:t>Shop Masks</w:t>
        <w:br/>
        <w:t>Walk Better</w:t>
        <w:br/>
        <w:t>Shop Insoles</w:t>
        <w:br/>
        <w:t>Sleep Better</w:t>
        <w:br/>
        <w:t>Shop Pillows</w:t>
        <w:br/>
        <w:t>Walk Better</w:t>
        <w:br/>
        <w:t>Shop Insoles</w:t>
        <w:br/>
        <w:t>Breathe Better</w:t>
        <w:br/>
        <w:t>Shop Masks</w:t>
        <w:br/>
        <w:t>Awards &amp; Achievements</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Learn with Frido</w:t>
        <w:br/>
        <w:t>Read some of best blogs on ergonomics,</w:t>
        <w:br/>
        <w:t>comfort &amp; pain management of human body</w:t>
        <w:br/>
        <w:t>Understanding flat feet &amp;</w:t>
        <w:br/>
        <w:t>symptoms</w:t>
        <w:br/>
        <w:t>Read full article</w:t>
        <w:br/>
        <w:t>5 Major causes of coccyx</w:t>
        <w:br/>
        <w:t>Read full article</w:t>
        <w:br/>
        <w:t>What makes your pillow</w:t>
        <w:br/>
        <w:t>special?</w:t>
        <w:br/>
        <w:t>Read full article</w:t>
        <w:br/>
        <w:t>How to avoid back pain while</w:t>
        <w:br/>
        <w:t>driving a car</w:t>
        <w:br/>
        <w:t>Read full article</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https://myfrido.com/collections/ultimate-combo</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Portable Cushioned Workspace</w:t>
        <w:br/>
        <w:t>+ Reviews)</w:t>
        <w:br/>
        <w:t>Lap Desk + Wedge Cushion</w:t>
        <w:br/>
        <w:t>Ergonomic Lap Desk for All Uses. Designed to keep you cozy, focused, and organised.</w:t>
        <w:br/>
        <w:t>White Grey Wedge + Grey Lap Desk</w:t>
        <w:br/>
        <w:t>White Wedge + Blue Lap Desk</w:t>
        <w:br/>
        <w:t>White Wedge + Grey Lap Desk</w:t>
        <w:br/>
        <w:t>ADD TO CART</w:t>
        <w:br/>
        <w:t>Add to cart</w:t>
        <w:br/>
        <w:t>ADD TO CART</w:t>
        <w:br/>
        <w:t>Back and Seat Support</w:t>
        <w:br/>
        <w:t>+ Reviews)</w:t>
        <w:br/>
        <w:t>Frido Ultimate Pro Seating Combo</w:t>
        <w:br/>
        <w:t>Offers enhanced support for better posture and comfort.</w:t>
        <w:br/>
        <w:t>Pro Back + Seat Cushion</w:t>
        <w:br/>
        <w:t>ADD TO CART</w:t>
        <w:br/>
        <w:t>Add to cart</w:t>
        <w:br/>
        <w:t>ADD TO CART</w:t>
        <w:br/>
        <w:t>Luxury Feet &amp; Heel Care</w:t>
        <w:br/>
        <w:t>+ Reviews)</w:t>
        <w:br/>
        <w:t>Everyday Insole Combo</w:t>
        <w:br/>
        <w:t>Durable construction provides lasting comfort and stability throughout the day.</w:t>
        <w:br/>
        <w:t>Large (9-13 UK)</w:t>
        <w:br/>
        <w:t>Small (5-8 UK)</w:t>
        <w:br/>
        <w:t>ADD TO CART</w:t>
        <w:br/>
        <w:t>Add to cart</w:t>
        <w:br/>
        <w:t>OUT OF STOCK</w:t>
        <w:br/>
        <w:t>Car's Essential Pack</w:t>
        <w:br/>
        <w:t>+ Reviews)</w:t>
        <w:br/>
        <w:t>Ultimate Car Comfort Bundle</w:t>
        <w:br/>
        <w:t>Superr perfect for long your long drives</w:t>
        <w:br/>
        <w:t>ADD TO CART</w:t>
        <w:br/>
        <w:t>Add to cart</w:t>
        <w:br/>
        <w:t>ADD TO CART</w:t>
        <w:br/>
        <w:t>Ultimate Car Combo</w:t>
        <w:br/>
        <w:t>+ Reviews)</w:t>
        <w:br/>
        <w:t>Frido Ultimate Car Neck Rest &amp; Backrest Combo</w:t>
        <w:br/>
        <w:t>To make your journey more comfortable pain free &amp; strain free</w:t>
        <w:br/>
        <w:t>Black Combo</w:t>
        <w:br/>
        <w:t>Grey Combo</w:t>
        <w:br/>
        <w:t>ADD TO CART</w:t>
        <w:br/>
        <w:t>Add to cart</w:t>
        <w:br/>
        <w:t>ADD TO CART</w:t>
        <w:br/>
        <w:t>Comfort Sleep Pack</w:t>
        <w:br/>
        <w:t>+ Reviews)</w:t>
        <w:br/>
        <w:t>Pillow Trial Pack Combo</w:t>
        <w:br/>
        <w:t>Promotes relaxation and comfort.</w:t>
        <w:br/>
        <w:t>ADD TO CART</w:t>
        <w:br/>
        <w:t>Add to cart</w:t>
        <w:br/>
        <w:t>ADD TO CART</w:t>
        <w:br/>
        <w:t>One Lakh Units Sold</w:t>
        <w:br/>
        <w:t>+ Reviews)</w:t>
        <w:br/>
        <w:t>Bestseller Combo</w:t>
        <w:br/>
        <w:t>Make your back &amp; neck more perfectly alligned.</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https://myfrido.com/collections/bestsellers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ADD TO CART</w:t>
        <w:br/>
        <w:t>Portable Cushioned Workspace</w:t>
        <w:br/>
        <w:t>+ Reviews)</w:t>
        <w:br/>
        <w:t>Frido Ultimate Lap Desk Pillow</w:t>
        <w:br/>
        <w:t>Ergonomic Lap Desk for All Uses. Designed to keep you cozy, focused, and organised.</w:t>
        <w:br/>
        <w:t>ADD TO CART</w:t>
        <w:br/>
        <w:t>Add to cart</w:t>
        <w:br/>
        <w:t>ADD TO CART</w:t>
        <w:br/>
        <w:t>Sleep Comfort</w:t>
        <w:br/>
        <w:t>+ Reviews)</w:t>
        <w:br/>
        <w:t>Frido Ultimate Mattress Topper</w:t>
        <w:br/>
        <w:t>Hotel luxury at home—sleep better, wake brighter.</w:t>
        <w:br/>
        <w:t>Single</w:t>
        <w:br/>
        <w:t>Double</w:t>
        <w:br/>
        <w:t>72" x 36"</w:t>
        <w:br/>
        <w:t>72" x 42"</w:t>
        <w:br/>
        <w:t>75" x 36"</w:t>
        <w:br/>
        <w:t>75" x 42"</w:t>
        <w:br/>
        <w:t>78" x 36"</w:t>
        <w:br/>
        <w:t>78" x 42"</w:t>
        <w:br/>
        <w:t>84" x 36"</w:t>
        <w:br/>
        <w:t>84" x 42"</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ADD TO CART</w:t>
        <w:br/>
        <w:t>Sports Insole</w:t>
        <w:br/>
        <w:t>+ Reviews)</w:t>
        <w:br/>
        <w:t>Frido Arch Sports Insole</w:t>
        <w:br/>
        <w:t>Play better and prevent injuries with Hi-Per Foam arch cushioning for enhanced stability and support.</w:t>
        <w:br/>
        <w:t>Small (3-6 UK)</w:t>
        <w:br/>
        <w:t>Large (7-10 UK)</w:t>
        <w:br/>
        <w:t>Extra Large (11-14 UK)</w:t>
        <w:br/>
        <w:t>ADD TO CART</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ADD TO CART</w:t>
        <w:br/>
        <w:t>Back and Seat Support</w:t>
        <w:br/>
        <w:t>+ Reviews)</w:t>
        <w:br/>
        <w:t>Frido Ultimate Pro Seating Combo</w:t>
        <w:br/>
        <w:t>Offers enhanced support for better posture and comfort.</w:t>
        <w:br/>
        <w:t>Pro Back + Seat Cushion</w:t>
        <w:br/>
        <w:t>ADD TO CART</w:t>
        <w:br/>
        <w:t>Add to cart</w:t>
        <w:br/>
        <w:t>ADD TO CART</w:t>
        <w:br/>
        <w:t>Personalised Support for Head &amp; Neck</w:t>
        <w:br/>
        <w:t>+ Reviews)</w:t>
        <w:br/>
        <w:t>Frido Ultimate Deep Sleep Pillow</w:t>
        <w:br/>
        <w:t>A pillow offering luxurious sleep with cooling gel memory foam.</w:t>
        <w:br/>
        <w:t>Pack of 1</w:t>
        <w:br/>
        <w:t>Pack of 2</w:t>
        <w:br/>
        <w:t>Pack of 4</w:t>
        <w:br/>
        <w:t>ADD TO CART</w:t>
        <w:br/>
        <w:t>Add to cart</w:t>
        <w:br/>
        <w:t>ADD TO CART</w:t>
        <w:br/>
        <w:t>Sports Insole</w:t>
        <w:br/>
        <w:t>+ Reviews)</w:t>
        <w:br/>
        <w:t>Frido Dual Gel Pro Insoles</w:t>
        <w:br/>
        <w:t>Enhanced Pro comfort superior shock absorption &amp; advanced Hexa cushioning technology.</w:t>
        <w:br/>
        <w:t>Small (5-8 UK)</w:t>
        <w:br/>
        <w:t>Large (9-13 UK)</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https://www.myfrido.com/collections/new-launches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Barefoot Sock Shoe Without Toe Separator</w:t>
        <w:br/>
        <w:t>New Launch</w:t>
        <w:br/>
        <w:t>Frido Barefoot Sock Shoe Classic</w:t>
        <w:br/>
        <w:t>Barefoot Yet Classy!</w:t>
        <w:br/>
        <w:t>S (6-8 UK)</w:t>
        <w:br/>
        <w:t>M (9-10 UK)</w:t>
        <w:br/>
        <w:t>L (11-12 UK)</w:t>
        <w:br/>
        <w:t>XL (13-15 UK)</w:t>
        <w:br/>
        <w:t>Add to cart</w:t>
        <w:br/>
        <w:t>ADD TO CART</w:t>
        <w:br/>
        <w:t>Baby Shoes For a Healthy Foot!</w:t>
        <w:br/>
        <w:t>New Launch</w:t>
        <w:br/>
        <w:t>Frido Baby Shoes</w:t>
        <w:br/>
        <w:t>Comfort and safety for your little one’s first steps, in every adorable adventure.</w:t>
        <w:br/>
        <w:t>Toffee Tan</w:t>
        <w:br/>
        <w:t>Blush Beige</w:t>
        <w:br/>
        <w:t>Baa Baa Black</w:t>
        <w:br/>
        <w:t>6-9 Months</w:t>
        <w:br/>
        <w:t>9-12 Months</w:t>
        <w:br/>
        <w:t>12-18 Months</w:t>
        <w:br/>
        <w:t>18-24 Months</w:t>
        <w:br/>
        <w:t>Add to cart</w:t>
        <w:br/>
        <w:t>ADD TO CART</w:t>
        <w:br/>
        <w:t>Back Support Belt</w:t>
        <w:br/>
        <w:t>New Launch</w:t>
        <w:br/>
        <w:t>Frido Lumbo Sacral Belt</w:t>
        <w:br/>
        <w:t>Provides firm lumbar support, posture alignment, and all-day comfort.</w:t>
        <w:br/>
        <w:t>XS (24-28")</w:t>
        <w:br/>
        <w:t>S (29-32")</w:t>
        <w:br/>
        <w:t>M (33-36")</w:t>
        <w:br/>
        <w:t>L (37-40")</w:t>
        <w:br/>
        <w:t>XL (41-44")</w:t>
        <w:br/>
        <w:t>XXL (45-52")</w:t>
        <w:br/>
        <w:t>ADD TO CART</w:t>
        <w:br/>
        <w:t>Add to cart</w:t>
        <w:br/>
        <w:t>ADD TO CART</w:t>
        <w:br/>
        <w:t>Smoothest Slides ever!</w:t>
        <w:br/>
        <w:t>New Launch</w:t>
        <w:br/>
        <w:t>Frido AeroMesh Ergo Chair</w:t>
        <w:br/>
        <w:t>Beyond ordinary seating. Sit smart, work smarter.</w:t>
        <w:br/>
        <w:t>ADD TO CART</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ADD TO CART</w:t>
        <w:br/>
        <w:t>The All-In-One Pillow</w:t>
        <w:br/>
        <w:t>+ Reviews)</w:t>
        <w:br/>
        <w:t>Frido Cervical Butterfly Pillow</w:t>
        <w:br/>
        <w:t>Multiple contours. Multiple sleeping positions. Zero Arm Numbness.</w:t>
        <w:br/>
        <w:t>ADD TO CART</w:t>
        <w:br/>
        <w:t>Add to cart</w:t>
        <w:br/>
        <w:t>ADD TO CART</w:t>
        <w:br/>
        <w:t>Portable Cushioned Workspace</w:t>
        <w:br/>
        <w:t>+ Reviews)</w:t>
        <w:br/>
        <w:t>Frido Ultimate Lap Desk Pillow</w:t>
        <w:br/>
        <w:t>Ergonomic Lap Desk for All Uses. Designed to keep you cozy, focused, and organised.</w:t>
        <w:br/>
        <w:t>ADD TO CART</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ADD TO CART</w:t>
        <w:br/>
        <w:t>Active Feet Comfort</w:t>
        <w:br/>
        <w:t>+ Reviews)</w:t>
        <w:br/>
        <w:t>Frido Active Socks</w:t>
        <w:br/>
        <w:t>Super breathable, no-odour, moisture wicking anti-slip socks with complete cushioning.</w:t>
        <w:br/>
        <w:t>S (UK 2-5)</w:t>
        <w:br/>
        <w:t>M (UK 6-9)</w:t>
        <w:br/>
        <w:t>L (UK 10-13)</w:t>
        <w:br/>
        <w:t>Neon Green</w:t>
        <w:br/>
        <w:t>Core Black</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https://help.myfrido.com/en-US</w:t>
      </w:r>
    </w:p>
    <w:p>
      <w:r>
        <w:t>help.myfrido.com</w:t>
        <w:br/>
        <w:t>Verifying you are human. This may take a few seconds.</w:t>
        <w:br/>
        <w:t>help.myfrido.com needs to review the security of your connection before proceeding.</w:t>
        <w:br/>
        <w:t>Verification successful</w:t>
        <w:br/>
        <w:t>Waiting for help.myfrido.com to respond...</w:t>
        <w:br/>
        <w:t>Ray ID:</w:t>
        <w:br/>
        <w:t>920de8684fb17e6f</w:t>
        <w:br/>
        <w:t>Performance &amp; security by</w:t>
        <w:br/>
        <w:t>Cloudflare</w:t>
      </w:r>
    </w:p>
    <w:p>
      <w:pPr>
        <w:pStyle w:val="Heading2"/>
      </w:pPr>
      <w:r>
        <w:t>Content from: https://www.myfrido.com/account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https://www.myfrido.com/account/login</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https://www.myfrido.com/cart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No Products in the Cart</w:t>
        <w:br/>
        <w:t>Continue shopping</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w:t>
      </w:r>
    </w:p>
    <w:p>
      <w:r>
        <w:t>MyFrido</w:t>
        <w:br/>
        <w:t>Categories</w:t>
        <w:br/>
        <w:t>Combos</w:t>
        <w:br/>
        <w:t>Save More</w:t>
        <w:br/>
        <w:t>Bestsellers</w:t>
        <w:br/>
        <w:t>New Launches</w:t>
        <w:br/>
        <w:t>Login/Signup</w:t>
        <w:br/>
        <w:t>Submit</w:t>
        <w:br/>
        <w:t>Close Menu</w:t>
        <w:br/>
        <w:t>Categories</w:t>
        <w:br/>
        <w:t>Combos</w:t>
        <w:br/>
        <w:t>Save More</w:t>
        <w:br/>
        <w:t>Bestsellers</w:t>
        <w:br/>
        <w:t>New Launches</w:t>
        <w:br/>
        <w:t>Login/Signup</w:t>
        <w:br/>
        <w:t>Shop By Categories</w:t>
        <w:br/>
        <w:t>Insoles</w:t>
        <w:br/>
        <w:t>Pillows</w:t>
        <w:br/>
        <w:t>Cushions</w:t>
        <w:br/>
        <w:t>Chairs</w:t>
        <w:br/>
        <w:t>Covers</w:t>
        <w:br/>
        <w:t>Bestsellers</w:t>
        <w:br/>
        <w:t>Cushions</w:t>
        <w:br/>
        <w:t>Insoles</w:t>
        <w:br/>
        <w:t>Pillows</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Not sure where to start?</w:t>
        <w:br/>
        <w:t>Take the quiz below to find which products are right for you.</w:t>
        <w:br/>
        <w:t>Take The Quiz</w:t>
        <w:br/>
        <w:t>Say Goodbye to Pain,</w:t>
        <w:br/>
        <w:t>Say Hello to  Comfort</w:t>
        <w:br/>
        <w:t>Shop by Pain</w:t>
        <w:br/>
        <w:t>Shop by Activity</w:t>
        <w:br/>
        <w:t>Back Pain</w:t>
        <w:br/>
        <w:t>Shop Backrests</w:t>
        <w:br/>
        <w:t>Foot Pain</w:t>
        <w:br/>
        <w:t>Shop Insoles</w:t>
        <w:br/>
        <w:t>Walk Better</w:t>
        <w:br/>
        <w:t>Shop Insoles</w:t>
        <w:br/>
        <w:t>Neck Pain</w:t>
        <w:br/>
        <w:t>Shop Pillows</w:t>
        <w:br/>
        <w:t>Walk Better</w:t>
        <w:br/>
        <w:t>Shop Insoles</w:t>
        <w:br/>
        <w:t>Tailbone Pain</w:t>
        <w:br/>
        <w:t>Shop Seat Cushions</w:t>
        <w:br/>
        <w:t>Walk Better</w:t>
        <w:br/>
        <w:t>Shop Insoles</w:t>
        <w:br/>
        <w:t>Sit Better</w:t>
        <w:br/>
        <w:t>Shop Cushions</w:t>
        <w:br/>
        <w:t>Sleep Better</w:t>
        <w:br/>
        <w:t>Shop Pillows</w:t>
        <w:br/>
        <w:t>Walk Better</w:t>
        <w:br/>
        <w:t>Shop Insoles</w:t>
        <w:br/>
        <w:t>Breathe Better</w:t>
        <w:br/>
        <w:t>Shop Masks</w:t>
        <w:br/>
        <w:t>Walk Better</w:t>
        <w:br/>
        <w:t>Shop Insoles</w:t>
        <w:br/>
        <w:t>Sleep Better</w:t>
        <w:br/>
        <w:t>Shop Pillows</w:t>
        <w:br/>
        <w:t>Walk Better</w:t>
        <w:br/>
        <w:t>Shop Insoles</w:t>
        <w:br/>
        <w:t>Breathe Better</w:t>
        <w:br/>
        <w:t>Shop Masks</w:t>
        <w:br/>
        <w:t>Awards &amp; Achievements</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Learn with Frido</w:t>
        <w:br/>
        <w:t>Read some of best blogs on ergonomics,</w:t>
        <w:br/>
        <w:t>comfort &amp; pain management of human body</w:t>
        <w:br/>
        <w:t>Understanding flat feet &amp;</w:t>
        <w:br/>
        <w:t>symptoms</w:t>
        <w:br/>
        <w:t>Read full article</w:t>
        <w:br/>
        <w:t>5 Major causes of coccyx</w:t>
        <w:br/>
        <w:t>Read full article</w:t>
        <w:br/>
        <w:t>What makes your pillow</w:t>
        <w:br/>
        <w:t>special?</w:t>
        <w:br/>
        <w:t>Read full article</w:t>
        <w:br/>
        <w:t>How to avoid back pain while</w:t>
        <w:br/>
        <w:t>driving a car</w:t>
        <w:br/>
        <w:t>Read full article</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https://myfrido.com/collections/cushions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Portable Cushioned Workspace</w:t>
        <w:br/>
        <w:t>+ Reviews)</w:t>
        <w:br/>
        <w:t>Frido Ultimate Lap Desk Pillow</w:t>
        <w:br/>
        <w:t>Ergonomic Lap Desk for All Uses. Designed to keep you cozy, focused, and organised.</w:t>
        <w:br/>
        <w:t>ADD TO CART</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ADD TO CART</w:t>
        <w:br/>
        <w:t>Back and Seat Support</w:t>
        <w:br/>
        <w:t>+ Reviews)</w:t>
        <w:br/>
        <w:t>Frido Ultimate Pro Seating Combo</w:t>
        <w:br/>
        <w:t>Offers enhanced support for better posture and comfort.</w:t>
        <w:br/>
        <w:t>Pro Back + Seat Cushion</w:t>
        <w:br/>
        <w:t>ADD TO CART</w:t>
        <w:br/>
        <w:t>Add to cart</w:t>
        <w:br/>
        <w:t>ADD TO CART</w:t>
        <w:br/>
        <w:t>Ergonomic Car Back Support</w:t>
        <w:br/>
        <w:t>+ Reviews)</w:t>
        <w:br/>
        <w:t>Frido Ultimate Car Backrest Cushion</w:t>
        <w:br/>
        <w:t>Cushion designed for pain-free, comfortable car journeys.</w:t>
        <w:br/>
        <w:t>Premium Black</w:t>
        <w:br/>
        <w:t>Premium Grey</w:t>
        <w:br/>
        <w:t>ADD TO CART</w:t>
        <w:br/>
        <w:t>Add to cart</w:t>
        <w:br/>
        <w:t>ADD TO CART</w:t>
        <w:br/>
        <w:t>Car Seat Wedge</w:t>
        <w:br/>
        <w:t>+ Reviews)</w:t>
        <w:br/>
        <w:t>Frido Ultimate Car Wedge Seat Cushion</w:t>
        <w:br/>
        <w:t>Car comfort engineered to perfection for your long drives and daily commute.</w:t>
        <w:br/>
        <w:t>ADD TO CART</w:t>
        <w:br/>
        <w:t>Add to cart</w:t>
        <w:br/>
        <w:t>ADD TO CART</w:t>
        <w:br/>
        <w:t>Lounging Cushion</w:t>
        <w:br/>
        <w:t>+ Reviews)</w:t>
        <w:br/>
        <w:t>Frido Ultimate Wedge Cushion</w:t>
        <w:br/>
        <w:t>A multi-purpose cushion that you can sleep on, lie on, lean on, and work on.</w:t>
        <w:br/>
        <w:t>White Grey</w:t>
        <w:br/>
        <w:t>ADD TO CART</w:t>
        <w:br/>
        <w:t>Add to cart</w:t>
        <w:br/>
        <w:t>ADD TO CART</w:t>
        <w:br/>
        <w:t>Back and Seat Support</w:t>
        <w:br/>
        <w:t>+ Reviews)</w:t>
        <w:br/>
        <w:t>Frido Ultimate Pro Seat Cushion</w:t>
        <w:br/>
        <w:t>Offers enhanced support for better posture and comfort.</w:t>
        <w:br/>
        <w:t>Premium Grey</w:t>
        <w:br/>
        <w:t>ADD TO CART</w:t>
        <w:br/>
        <w:t>Add to cart</w:t>
        <w:br/>
        <w:t>ADD TO CART</w:t>
        <w:br/>
        <w:t>Optimal Posture Support</w:t>
        <w:br/>
        <w:t>+ Reviews)</w:t>
        <w:br/>
        <w:t>Frido Ultimate Pro Posture Corrector</w:t>
        <w:br/>
        <w:t>Offers enhanced support for better posture and comfort.</w:t>
        <w:br/>
        <w:t>Premium Grey</w:t>
        <w:br/>
        <w:t>ADD TO CART</w:t>
        <w:br/>
        <w:t>Add to cart</w:t>
        <w:br/>
        <w:t>ADD TO CART</w:t>
        <w:br/>
        <w:t>Ergonomic Sofa Lounge</w:t>
        <w:br/>
        <w:t>+ Reviews)</w:t>
        <w:br/>
        <w:t>Frido Ultimate Sofa Backrest Cushion</w:t>
        <w:br/>
        <w:t>Make your sofa ergonomic and back-friendly—on a budget!</w:t>
        <w:br/>
        <w:t>Premium Grey</w:t>
        <w:br/>
        <w:t>Premium Core Black</w:t>
        <w:br/>
        <w:t>Premium Bluish Grey</w:t>
        <w:br/>
        <w:t>ADD TO CART</w:t>
        <w:br/>
        <w:t>Add to cart</w:t>
        <w:br/>
        <w:t>ADD TO CART</w:t>
        <w:br/>
        <w:t>Comfort for Tailbone Pain</w:t>
        <w:br/>
        <w:t>+ Reviews)</w:t>
        <w:br/>
        <w:t>Frido Ultimate Tailbone Pain Relief Seat Cushion</w:t>
        <w:br/>
        <w:t>Pillow designed for tailbone pain relief, offering targeted comfort and support</w:t>
        <w:br/>
        <w:t>Premium Grey</w:t>
        <w:br/>
        <w:t>Premium Blue</w:t>
        <w:br/>
        <w:t>ADD TO CART</w:t>
        <w:br/>
        <w:t>Add to cart</w:t>
        <w:br/>
        <w:t>ADD TO CART</w:t>
        <w:br/>
        <w:t>Comfort for Tailbone Pain</w:t>
        <w:br/>
        <w:t>+ Reviews)</w:t>
        <w:br/>
        <w:t>Frido Ultimate Piles Pain Relief Seat Cushion</w:t>
        <w:br/>
        <w:t>A pillow for those suffering from piles pain and fistula.</w:t>
        <w:br/>
        <w:t>Pack of 1</w:t>
        <w:br/>
        <w:t>ADD TO CART</w:t>
        <w:br/>
        <w:t>Add to cart</w:t>
        <w:br/>
        <w:t>ADD TO CART</w:t>
        <w:br/>
        <w:t>Lower Back Support</w:t>
        <w:br/>
        <w:t>+ Reviews)</w:t>
        <w:br/>
        <w:t>Frido Ultimate Back Lumbar Cushion</w:t>
        <w:br/>
        <w:t>Provides exceptional support and comfort for your lower back.</w:t>
        <w:br/>
        <w:t>ADD TO CART</w:t>
        <w:br/>
        <w:t>Add to cart</w:t>
        <w:br/>
        <w:t>ADD TO CART</w:t>
        <w:br/>
        <w:t>Ergonomic Office Neck Rest</w:t>
        <w:br/>
        <w:t>+ Reviews)</w:t>
        <w:br/>
        <w:t>Frido Ultimate Office Neck Rest Pillow</w:t>
        <w:br/>
        <w:t>Enhance your productivity with improved posture and neck relaxation at work.</w:t>
        <w:br/>
        <w:t>ADD TO CART</w:t>
        <w:br/>
        <w:t>Add to cart</w:t>
        <w:br/>
        <w:t>ADD TO CART</w:t>
        <w:br/>
        <w:t>Coccyx Pain Relief</w:t>
        <w:br/>
        <w:t>+ Reviews)</w:t>
        <w:br/>
        <w:t>Frido Ultimate Coccyx Seat Cushion</w:t>
        <w:br/>
        <w:t>Relieve coccyx pain and enhance comfort with this contoured seat cushion.</w:t>
        <w:br/>
        <w:t>Below 60Kg Wt.</w:t>
        <w:br/>
        <w:t>Above 60Kg Wt.</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https://myfrido.com/collections/pillows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ADD TO CART</w:t>
        <w:br/>
        <w:t>The All-In-One Pillow</w:t>
        <w:br/>
        <w:t>+ Reviews)</w:t>
        <w:br/>
        <w:t>Frido Cervical Butterfly Pillow</w:t>
        <w:br/>
        <w:t>Multiple contours. Multiple sleeping positions. Zero Arm Numbness.</w:t>
        <w:br/>
        <w:t>ADD TO CART</w:t>
        <w:br/>
        <w:t>Add to cart</w:t>
        <w:br/>
        <w:t>ADD TO CART</w:t>
        <w:br/>
        <w:t>Personalised Support for Head &amp; Neck</w:t>
        <w:br/>
        <w:t>+ Reviews)</w:t>
        <w:br/>
        <w:t>Frido Ultimate Deep Sleep Pillow</w:t>
        <w:br/>
        <w:t>A pillow offering luxurious sleep with cooling gel memory foam.</w:t>
        <w:br/>
        <w:t>Pack of 1</w:t>
        <w:br/>
        <w:t>Pack of 2</w:t>
        <w:br/>
        <w:t>Pack of 4</w:t>
        <w:br/>
        <w:t>ADD TO CART</w:t>
        <w:br/>
        <w:t>Add to cart</w:t>
        <w:br/>
        <w:t>ADD TO CART</w:t>
        <w:br/>
        <w:t>Fluffy King Size Pillow</w:t>
        <w:br/>
        <w:t>+ Reviews)</w:t>
        <w:br/>
        <w:t>Frido Ultimate Cozy Pillow</w:t>
        <w:br/>
        <w:t>A king-size pillow offering luxurious comfort with fluffy, soft feel.</w:t>
        <w:br/>
        <w:t>Pack of 1</w:t>
        <w:br/>
        <w:t>Pack of 2</w:t>
        <w:br/>
        <w:t>Pack of 4</w:t>
        <w:br/>
        <w:t>ADD TO CART</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https://myfrido.com/products/frido-ultimate-mattress-topper-pdp</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72ea2753-80df-4eb3-a0f4-bbe8239f1470</w:t>
        <w:br/>
        <w:t>Designed by Orthopedic Experts</w:t>
        <w:br/>
        <w:t>4.9 rating (347 votes)</w:t>
        <w:br/>
        <w:t>Frido Ultimate Mattress Topper</w:t>
        <w:br/>
        <w:t>Get that Luxurious Hotel feeling right at home. Say goodbye to sleepless nights and wake up feeling relaxed and energetic.</w:t>
        <w:br/>
        <w:t>Wake up with no back/body pain</w:t>
        <w:br/>
        <w:t>Even pressure distribution</w:t>
        <w:br/>
        <w:t>Quickly regains shape</w:t>
        <w:br/>
        <w:t>Comfort in budget</w:t>
        <w:br/>
        <w:t>Select Category:</w:t>
        <w:br/>
        <w:t>How to measure</w:t>
        <w:br/>
        <w:t>Single</w:t>
        <w:br/>
        <w:t>Double</w:t>
        <w:br/>
        <w:t>Select Size:</w:t>
        <w:br/>
        <w:t>(Length x Width)</w:t>
        <w:br/>
        <w:t>Size Chart</w:t>
        <w:br/>
        <w:t>72" x 36"</w:t>
        <w:br/>
        <w:t>72" x 42"</w:t>
        <w:br/>
        <w:t>75" x 36"</w:t>
        <w:br/>
        <w:t>75" x 42"</w:t>
        <w:br/>
        <w:t>78" x 36"</w:t>
        <w:br/>
        <w:t>78" x 42"</w:t>
        <w:br/>
        <w:t>84" x 36"</w:t>
        <w:br/>
        <w:t>84" x 42"</w:t>
        <w:br/>
        <w:t>Thickness:</w:t>
        <w:br/>
        <w:t>2 Inches</w:t>
        <w:br/>
        <w:t>(Incl. of all taxes)</w:t>
        <w:br/>
        <w:t>Price of</w:t>
        <w:br/>
        <w:t>Single</w:t>
        <w:br/>
        <w:t>72" x 36"</w:t>
        <w:br/>
        <w:t>No Cost EMI</w:t>
        <w:br/>
        <w:t>starts at</w:t>
        <w:br/>
        <w:t>ADD TO CART</w:t>
        <w:br/>
        <w:t>ADD TO CART</w:t>
        <w:br/>
        <w:t>ADD TO CART</w:t>
        <w:br/>
        <w:t>How to Measure Your Bed for the</w:t>
        <w:br/>
        <w:t>Perfect Match -</w:t>
        <w:br/>
        <w:t>Watch Now</w:t>
        <w:br/>
        <w:t>Need Help Shopping?</w:t>
        <w:br/>
        <w:t>Shop on WhatsApp</w:t>
        <w:br/>
        <w:t>Shop on Video Call</w:t>
        <w:br/>
        <w:t>Shop on Call</w:t>
        <w:br/>
        <w:t>Talk to an expert for any support you need.</w:t>
        <w:br/>
        <w:t>with expert guidance</w:t>
        <w:br/>
        <w:t>7-Day Money Back Guarantee</w:t>
        <w:br/>
        <w:t>Avail extra 5% off on prepaid orders upto ₹100.</w:t>
        <w:br/>
        <w:t>Talk to Expert</w:t>
        <w:br/>
        <w:t>(Get Instant help with Product selection)</w:t>
        <w:br/>
        <w:t>7-Days Easy</w:t>
        <w:br/>
        <w:t>Returns</w:t>
        <w:br/>
        <w:t>Free Doorstep</w:t>
        <w:br/>
        <w:t>Delivery</w:t>
        <w:br/>
        <w:t>Safe &amp; Secure</w:t>
        <w:br/>
        <w:t>Payments</w:t>
        <w:br/>
        <w:t>7-Days Easy</w:t>
        <w:br/>
        <w:t>Returns</w:t>
        <w:br/>
        <w:t>Free Doorstep</w:t>
        <w:br/>
        <w:t>Delivery</w:t>
        <w:br/>
        <w:t>Safe &amp; Secure</w:t>
        <w:br/>
        <w:t>Payments</w:t>
        <w:br/>
        <w:t>Please enter PIN code to check delivery date</w:t>
        <w:br/>
        <w:t>FREE Delivery, get it by</w:t>
        <w:br/>
        <w:t>Please enter a valid pincode</w:t>
        <w:br/>
        <w:t>Description</w:t>
        <w:br/>
        <w:t>Benefits</w:t>
        <w:br/>
        <w:t>How It Works</w:t>
        <w:br/>
        <w:t>Sink into luxurious comfort with our quick response foam topper, designed to contour to your body for ultimate support and relaxation.</w:t>
        <w:br/>
        <w:t>Quick Response Foam:</w:t>
        <w:br/>
        <w:t>The Quick Response Foam is designed to contour the human body, so it bounces back more quickly from pressure.</w:t>
        <w:br/>
        <w:t>Forget the gap between 2 single beds/mattresses</w:t>
        <w:br/>
        <w:t>A comfy soft layer on existing hard/old mattress</w:t>
        <w:br/>
        <w:t>Portable and comes with a strap to attach on existing mattress</w:t>
        <w:br/>
        <w:t>Removable and washable cover</w:t>
        <w:br/>
        <w:t>The Frido Mattress Topper utilizes Quick Response foam for immediate support and personalized comfort.</w:t>
        <w:br/>
        <w:t>It evenly distributes body weight, minimizing pressure points like hips, shoulders etc. Promoting better circulation, and reduced discomfort for enhanced sleep quality.</w:t>
        <w:br/>
        <w:t>Experience of a Premium Mattress in just a Topper</w:t>
        <w:br/>
        <w:t>Product Details</w:t>
        <w:br/>
        <w:t>Return and Refund</w:t>
        <w:br/>
        <w:t>Details</w:t>
        <w:br/>
        <w:t>Specifications</w:t>
        <w:br/>
        <w:t>Product Features</w:t>
        <w:br/>
        <w:t>Benefits</w:t>
        <w:br/>
        <w:t>Reviews</w:t>
        <w:br/>
        <w:t>All About Your Mattress Topper</w:t>
        <w:br/>
        <w:t>Specifications</w:t>
        <w:br/>
        <w:t>Product Material:</w:t>
        <w:br/>
        <w:t>Quick Response Foam</w:t>
        <w:br/>
        <w:t>Good For:</w:t>
        <w:br/>
        <w:t>All types of Sleepers</w:t>
        <w:br/>
        <w:t>Cover Material:</w:t>
        <w:br/>
        <w:t>Cotton</w:t>
        <w:br/>
        <w:t>Care Guide:</w:t>
        <w:br/>
        <w:t>Removable and Machine</w:t>
        <w:br/>
        <w:t>Washable Cover</w:t>
        <w:br/>
        <w:t>Free Trial:</w:t>
        <w:br/>
        <w:t>7 Days</w:t>
        <w:br/>
        <w:t>Experience Personalized Support</w:t>
        <w:br/>
        <w:t>Product Features</w:t>
        <w:br/>
        <w:t>Quick Response Foam</w:t>
        <w:br/>
        <w:t>Quick Response Foam rapidly adjusts to your body, delivering immediate support and comfort while quickly returning to its original shape.</w:t>
        <w:br/>
        <w:t>Elastic Straps to Keep it in Place</w:t>
        <w:br/>
        <w:t>Elastic straps secure the mattress topper, keeping it firmly in place throughout the night. This feature is especially beneficial for restless sleepers.</w:t>
        <w:br/>
        <w:t>Soft Fabric with Zipper</w:t>
        <w:br/>
        <w:t>Plush fabric with a zipper offers a smooth, comfortable feel and easy access for secure and convenient use.</w:t>
        <w:br/>
        <w:t>Why You'll Love Our Mattress Topper!</w:t>
        <w:br/>
        <w:t>Benefits</w:t>
        <w:br/>
        <w:t>Enhanced Comfort and Pain Relief</w:t>
        <w:br/>
        <w:t>The Frido Mattress Topper molds to your body, delivering tailored comfort and reducing pressure on key areas like the shoulders and hips for a more relaxing sleep.</w:t>
        <w:br/>
        <w:t>Improved Sleep Quality</w:t>
        <w:br/>
        <w:t>By providing a plush yet supportive sleeping surface, the Frido Mattress Topper helps reduce nighttime disturbances, enhancing the overall quality of your sleep.</w:t>
        <w:br/>
        <w:t>Even Pressure Distribution</w:t>
        <w:br/>
        <w:t>It evenly distributes body weight, reducing stress on pressure points and enhancing overall comfort during sleep.</w:t>
        <w:br/>
        <w:t>Cost-Effective Upgrade</w:t>
        <w:br/>
        <w:t>It offers a significant comfort boost at a fraction of the cost of a full memory foam mattress, making it a budget-friendly way to enhance your sleep experience.</w:t>
        <w:br/>
        <w:t>What Our Customers Say</w:t>
        <w:br/>
        <w:t>Dreamy Comfort!</w:t>
        <w:br/>
        <w:t>"This memory foam topper transformed my old hard mattress into a luxurious heaven. It's like sleeping on a cloud!"</w:t>
        <w:br/>
        <w:t>Aarav Sarma</w:t>
        <w:br/>
        <w:t>Verified Buyer</w:t>
        <w:br/>
        <w:t>Perfect Pressure Relief!</w:t>
        <w:br/>
        <w:t>"I suffer from back pain, but since using this topper, I wake up feeling refreshed. It molds perfectly to my body, relieving pressure points."</w:t>
        <w:br/>
        <w:t>Priya Patel</w:t>
        <w:br/>
        <w:t>Verified Buyer</w:t>
        <w:br/>
        <w:t>Affordable Luxury!</w:t>
        <w:br/>
        <w:t>"For the price, this topper exceeded my expectations. It's plush, supportive, and has significantly improved my sleep quality."</w:t>
        <w:br/>
        <w:t>Ananya Gupta</w:t>
        <w:br/>
        <w:t>Verified Buyer</w:t>
        <w:br/>
        <w:t>No More Tossing and Turning!</w:t>
        <w:br/>
        <w:t>"My partner's movements used to disturb my sleep. With this topper, I hardly notice any motion transfer. It's a game-changer!"</w:t>
        <w:br/>
        <w:t>Rohan Singh</w:t>
        <w:br/>
        <w:t>Verified Buyer</w:t>
        <w:br/>
        <w:t>Easy to Set Up!</w:t>
        <w:br/>
        <w:t>"I was surprised by how quickly I could set up this topper. It expanded to full size in no time and fit perfectly on my mattress."</w:t>
        <w:br/>
        <w:t>Kavya Menon</w:t>
        <w:br/>
        <w:t>Verified Buyer</w:t>
        <w:br/>
        <w:t>Cool and Comfortable!</w:t>
        <w:br/>
        <w:t>"I tend to sleep hot, but this topper keeps me cool throughout the night. It's breathable and doesn't trap heat like other foams."</w:t>
        <w:br/>
        <w:t>Arjun Desai</w:t>
        <w:br/>
        <w:t>Verified Buyer</w:t>
        <w:br/>
        <w:t>Learn more about the Frido Ultimate Mattress Topper with commonly asked questions</w:t>
        <w:br/>
        <w:t>How to measure what size of Mattress Topper I need?</w:t>
        <w:br/>
        <w:t>How does the Frido Mattress Topper improve sleep quality?</w:t>
        <w:br/>
        <w:t>Is the Frido Mattress Topper easy to clean?</w:t>
        <w:br/>
        <w:t>Can the Frido Mattress Topper help with back pain?</w:t>
        <w:br/>
        <w:t>Is the Frido Mattress Topper suitable for all sleeping positions?</w:t>
        <w:br/>
        <w:t>How does the Frido Mattress Topper help unify two beds?</w:t>
        <w:br/>
        <w:t>How does a portable mattress topper provide comfort everywhere?</w:t>
        <w:br/>
        <w:t>Customer Reviews</w:t>
        <w:br/>
        <w:t>Frido Ultimate Mattress Topper</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https://myfrido.com/collections/shoe-inserts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Sports Insole</w:t>
        <w:br/>
        <w:t>+ Reviews)</w:t>
        <w:br/>
        <w:t>Frido Arch Sports Insole</w:t>
        <w:br/>
        <w:t>Play better and prevent injuries with Hi-Per Foam arch cushioning for enhanced stability and support.</w:t>
        <w:br/>
        <w:t>Small (3-6 UK)</w:t>
        <w:br/>
        <w:t>Large (7-10 UK)</w:t>
        <w:br/>
        <w:t>Extra Large (11-14 UK)</w:t>
        <w:br/>
        <w:t>ADD TO CART</w:t>
        <w:br/>
        <w:t>Add to cart</w:t>
        <w:br/>
        <w:t>ADD TO CART</w:t>
        <w:br/>
        <w:t>Comfort Insole</w:t>
        <w:br/>
        <w:t>+ Reviews)</w:t>
        <w:br/>
        <w:t>Frido Dual Gel Insoles</w:t>
        <w:br/>
        <w:t>Enjoy all-day massage-like comfort with Dual Gel Technology for shock absorption and pain relief.</w:t>
        <w:br/>
        <w:t>Regular (9-13 UK)</w:t>
        <w:br/>
        <w:t>Small (5-8 UK)</w:t>
        <w:br/>
        <w:t>ADD TO CART</w:t>
        <w:br/>
        <w:t>Add to cart</w:t>
        <w:br/>
        <w:t>ADD TO CART</w:t>
        <w:br/>
        <w:t>Flat Feet Insole</w:t>
        <w:br/>
        <w:t>+ Reviews)</w:t>
        <w:br/>
        <w:t>Frido Arch Support Insoles</w:t>
        <w:br/>
        <w:t>A Rigid Arch Support Insole that helps with arch correction, over-pronation and knock knees.</w:t>
        <w:br/>
        <w:t>Small (3-5 UK)</w:t>
        <w:br/>
        <w:t>Medium (6-8 UK)</w:t>
        <w:br/>
        <w:t>Large (9-11 UK)</w:t>
        <w:br/>
        <w:t>ADD TO CART</w:t>
        <w:br/>
        <w:t>Add to cart</w:t>
        <w:br/>
        <w:t>ADD TO CART</w:t>
        <w:br/>
        <w:t>Comfort Insole</w:t>
        <w:br/>
        <w:t>+ Reviews)</w:t>
        <w:br/>
        <w:t>Frido Max Comfort Memory Hi-Per Foam Insole</w:t>
        <w:br/>
        <w:t>The only insole that feels like walking on a cloud, with exceptional cushioning for all-day comfort.</w:t>
        <w:br/>
        <w:t>Small (4-8 UK)</w:t>
        <w:br/>
        <w:t>Large (9-13 UK)</w:t>
        <w:br/>
        <w:t>ADD TO CART</w:t>
        <w:br/>
        <w:t>Add to cart</w:t>
        <w:br/>
        <w:t>ADD TO CART</w:t>
        <w:br/>
        <w:t>Flat Feet Insole</w:t>
        <w:br/>
        <w:t>+ Reviews)</w:t>
        <w:br/>
        <w:t>Frido Arch Support Insoles</w:t>
        <w:br/>
        <w:t>A semi rigid beginner arch support insole that helps with dynamic/partial flat feet.</w:t>
        <w:br/>
        <w:t>Small(3-5 UK)</w:t>
        <w:br/>
        <w:t>Medium (6-8 UK)</w:t>
        <w:br/>
        <w:t>Large (9-11 UK)</w:t>
        <w:br/>
        <w:t>ADD TO CART</w:t>
        <w:br/>
        <w:t>Add to cart</w:t>
        <w:br/>
        <w:t>ADD TO CART</w:t>
        <w:br/>
        <w:t>Sports Insole</w:t>
        <w:br/>
        <w:t>+ Reviews)</w:t>
        <w:br/>
        <w:t>Frido Dual Gel Pro Insoles</w:t>
        <w:br/>
        <w:t>Enhanced Pro comfort superior shock absorption &amp; advanced Hexa cushioning technology.</w:t>
        <w:br/>
        <w:t>Small (5-8 UK)</w:t>
        <w:br/>
        <w:t>Large (9-13 UK)</w:t>
        <w:br/>
        <w:t>ADD TO CART</w:t>
        <w:br/>
        <w:t>Add to cart</w:t>
        <w:br/>
        <w:t>ADD TO CART</w:t>
        <w:br/>
        <w:t>Comfort Insole</w:t>
        <w:br/>
        <w:t>+ Reviews)</w:t>
        <w:br/>
        <w:t>Frido Gel Cloud Insoles</w:t>
        <w:br/>
        <w:t>Make your hard shoes feel 10x softer &amp; comfortable by providing dual zone cushioning.</w:t>
        <w:br/>
        <w:t>Small (5 - 8 UK)</w:t>
        <w:br/>
        <w:t>Large (9 - 12 UK)</w:t>
        <w:br/>
        <w:t>ADD TO CART</w:t>
        <w:br/>
        <w:t>Add to cart</w:t>
        <w:br/>
        <w:t>ADD TO CART</w:t>
        <w:br/>
        <w:t>Comfort Pad</w:t>
        <w:br/>
        <w:t>+ Reviews)</w:t>
        <w:br/>
        <w:t>Frido Orthopedic Heel Pad</w:t>
        <w:br/>
        <w:t>Helps relieves heel pain &amp; plantar fasciitis pain made with advanced gel cushioning.</w:t>
        <w:br/>
        <w:t>Small (4-7 UK)</w:t>
        <w:br/>
        <w:t>Large (8-11 UK)</w:t>
        <w:br/>
        <w:t>ADD TO CART</w:t>
        <w:br/>
        <w:t>Add to cart</w:t>
        <w:br/>
        <w:t>ADD TO CART</w:t>
        <w:br/>
        <w:t>Comfort Pad</w:t>
        <w:br/>
        <w:t>+ Reviews)</w:t>
        <w:br/>
        <w:t>Frido Ouch Free High Heels Ball of Foot Cushions</w:t>
        <w:br/>
        <w:t>Gel cushioning to help relieve ball of foot pain while wearing heels. Suitable for all types of heels.</w:t>
        <w:br/>
        <w:t>Default Title</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https://myfrido.com/products/frido-baby-shoes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fa5742f7-7db2-4756-ad69-fdf697426406</w:t>
        <w:br/>
        <w:t>New Launch</w:t>
        <w:br/>
        <w:t>Frido Baby Shoes</w:t>
        <w:br/>
        <w:t>(Incl. of all taxes)</w:t>
        <w:br/>
        <w:t>No Cost EMI</w:t>
        <w:br/>
        <w:t>starts at</w:t>
        <w:br/>
        <w:t>Broad toe box allows wide toe Spread</w:t>
        <w:br/>
        <w:t>Zero drop keeps feet In natural posture</w:t>
        <w:br/>
        <w:t>Velcro straps for quick &amp; easy fit</w:t>
        <w:br/>
        <w:t>Podiatrist-approved for growing feet</w:t>
        <w:br/>
        <w:t>Choose Colour:</w:t>
        <w:br/>
        <w:t>Toffee Tan</w:t>
        <w:br/>
        <w:t>Choose Size:</w:t>
        <w:br/>
        <w:t>Find My Baby’s Shoe Size</w:t>
        <w:br/>
        <w:t>WE RECOMMEND TO MEASURE IN CMS FOR ACCURACY*</w:t>
        <w:br/>
        <w:t>Age Group in</w:t>
        <w:br/>
        <w:t>Months</w:t>
        <w:br/>
        <w:t>Foot Length in</w:t>
        <w:br/>
        <w:t>Foot Size in</w:t>
        <w:br/>
        <w:t>Choose Combo Offer:</w:t>
        <w:br/>
        <w:t>Buy 1 Pair</w:t>
        <w:br/>
        <w:t>Most Popular</w:t>
        <w:br/>
        <w:t>Buy 2 Pairs,</w:t>
        <w:br/>
        <w:t>SAVE ₹399</w:t>
        <w:br/>
        <w:t>₹1,299.5 / pair</w:t>
        <w:br/>
        <w:t>Limited Time Offer</w:t>
        <w:br/>
        <w:t>ADD TO CART</w:t>
        <w:br/>
        <w:t>ADD TO CART</w:t>
        <w:br/>
        <w:t>ADD TO CART</w:t>
        <w:br/>
        <w:t>ADD TO CART</w:t>
        <w:br/>
        <w:t>Ships within:</w:t>
        <w:br/>
        <w:t>24 business hours</w:t>
        <w:br/>
        <w:t>Need Help Shopping?</w:t>
        <w:br/>
        <w:t>Shop on WhatsApp</w:t>
        <w:br/>
        <w:t>Shop on Call</w:t>
        <w:br/>
        <w:t>Shop on Video Call</w:t>
        <w:br/>
        <w:t>Free Doorstep</w:t>
        <w:br/>
        <w:t>Delivery</w:t>
        <w:br/>
        <w:t>Safe &amp; Secure</w:t>
        <w:br/>
        <w:t>Payments</w:t>
        <w:br/>
        <w:t>7-Day Free</w:t>
        <w:br/>
        <w:t>Returns</w:t>
        <w:br/>
        <w:t>Description</w:t>
        <w:br/>
        <w:t>Product Details</w:t>
        <w:br/>
        <w:t>Return and Refund</w:t>
        <w:br/>
        <w:t>The perfect first shoes</w:t>
        <w:br/>
        <w:t>for growing feet, designed to support</w:t>
        <w:br/>
        <w:t>natural foot development</w:t>
        <w:br/>
        <w:t>from day one</w:t>
        <w:br/>
        <w:t>Why Parents Trust Our Baby Shoes</w:t>
        <w:br/>
        <w:t>Supports Healthy Foot Development</w:t>
        <w:br/>
        <w:t>Wider toe box helps prevent long-term foot issues and maintains proper foot alignment.</w:t>
        <w:br/>
        <w:t>No-Fuss Fit with Velcro Straps</w:t>
        <w:br/>
        <w:t>Slip them on, strap up — and your little one is ready to go in seconds with a snug, secure fit!</w:t>
        <w:br/>
        <w:t>Natural Zero Drop Design</w:t>
        <w:br/>
        <w:t>Keeps feet flat and balanced, promoting natural posture and healthy development.</w:t>
        <w:br/>
        <w:t>Soft Baby-Safe Vegan Leather</w:t>
        <w:br/>
        <w:t>Skin-friendly soft vegan leather with cozy lycra interior.</w:t>
        <w:br/>
        <w:t>Cheerful Cute Colors</w:t>
        <w:br/>
        <w:t>Colors</w:t>
        <w:br/>
        <w:t>Why are wide toe box shoes essential for my baby's foot development?</w:t>
        <w:br/>
        <w:t>What sizes do Frido Baby Shoes come in?</w:t>
        <w:br/>
        <w:t>How do Frido Baby Shoes support my child's growing feet?</w:t>
        <w:br/>
        <w:t>Are Frido Baby Shoes suitable for toddlers just starting to walk?</w:t>
        <w:br/>
        <w:t>How do I choose the right size Frido Baby Shoes for my little one?</w:t>
        <w:br/>
        <w:t>Are the materials used in Frido Baby Shoes safe for babies?</w:t>
        <w:br/>
        <w:t>How do I clean Frido Baby Shoes?</w:t>
        <w:br/>
        <w:t>What makes Frido Baby Shoes unique compared to others?</w:t>
        <w:br/>
        <w:t>Buy Now</w:t>
        <w:br/>
        <w:t>ADD TO CART</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https://myfrido.com/collections/frido-shoes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Barefoot Shoes</w:t>
        <w:br/>
        <w:t>Barefoot Sock Shoe With Toe Separator</w:t>
        <w:br/>
        <w:t>+ Reviews)</w:t>
        <w:br/>
        <w:t>Frido Barefoot Sock Shoe Pro</w:t>
        <w:br/>
        <w:t>Lightweight sock shoes for natural, unrestricted movement everywhere</w:t>
        <w:br/>
        <w:t>S (6-7 UK)</w:t>
        <w:br/>
        <w:t>XS(4-5 UK)</w:t>
        <w:br/>
        <w:t>M (8-9 UK)</w:t>
        <w:br/>
        <w:t>L (10-12 UK)</w:t>
        <w:br/>
        <w:t>XL(13-15 UK)</w:t>
        <w:br/>
        <w:t>ADD TO CART</w:t>
        <w:br/>
        <w:t>Add to cart</w:t>
        <w:br/>
        <w:t>ADD TO CART</w:t>
        <w:br/>
        <w:t>Barefoot Sock Shoe Without Toe Separator</w:t>
        <w:br/>
        <w:t>New Launch</w:t>
        <w:br/>
        <w:t>Frido Barefoot Sock Shoe Classic</w:t>
        <w:br/>
        <w:t>Barefoot Yet Classy!</w:t>
        <w:br/>
        <w:t>XS (4-5 UK)</w:t>
        <w:br/>
        <w:t>S (6-8 UK)</w:t>
        <w:br/>
        <w:t>M (9-10 UK)</w:t>
        <w:br/>
        <w:t>L (11-12 UK)</w:t>
        <w:br/>
        <w:t>XL (13-15 UK)</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https://myfrido.com/collections/socks-and-shoes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Active Feet Comfort</w:t>
        <w:br/>
        <w:t>New Launch</w:t>
        <w:br/>
        <w:t>Frido Active Socks</w:t>
        <w:br/>
        <w:t>Super breathable, no-odour, moisture wicking anti-slip socks with complete cushioning.</w:t>
        <w:br/>
        <w:t>Neon Green</w:t>
        <w:br/>
        <w:t>Core Black</w:t>
        <w:br/>
        <w:t>S (UK 2-5)</w:t>
        <w:br/>
        <w:t>M (UK 6-9)</w:t>
        <w:br/>
        <w:t>L (UK 10-13)</w:t>
        <w:br/>
        <w:t>ADD TO CART</w:t>
        <w:br/>
        <w:t>Add to cart</w:t>
        <w:br/>
        <w:t>ADD TO CART</w:t>
        <w:br/>
        <w:t>Barefoot Sock Shoe Without Toe Separator</w:t>
        <w:br/>
        <w:t>New Launch</w:t>
        <w:br/>
        <w:t>Frido Barefoot Sock Shoe Classic</w:t>
        <w:br/>
        <w:t>Barefoot Yet Classy!</w:t>
        <w:br/>
        <w:t>XS (4-5 UK)</w:t>
        <w:br/>
        <w:t>S (6-8 UK)</w:t>
        <w:br/>
        <w:t>M (9-10 UK)</w:t>
        <w:br/>
        <w:t>L (11-12 UK)</w:t>
        <w:br/>
        <w:t>XL (13-15 UK)</w:t>
        <w:br/>
        <w:t>ADD TO CART</w:t>
        <w:br/>
        <w:t>Add to cart</w:t>
        <w:br/>
        <w:t>ADD TO CART</w:t>
        <w:br/>
        <w:t>Barefoot Sock Shoe With Toe Separator</w:t>
        <w:br/>
        <w:t>+ Reviews)</w:t>
        <w:br/>
        <w:t>Frido Barefoot Sock Shoe Pro</w:t>
        <w:br/>
        <w:t>Lightweight sock shoes for natural, unrestricted movement everywhere</w:t>
        <w:br/>
        <w:t>S (6-7 UK)</w:t>
        <w:br/>
        <w:t>XS(4-5 UK)</w:t>
        <w:br/>
        <w:t>M (8-9 UK)</w:t>
        <w:br/>
        <w:t>L (10-12 UK)</w:t>
        <w:br/>
        <w:t>XL(13-15 UK)</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https://myfrido.com/collections/chairs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Ergonomic ChairS</w:t>
        <w:br/>
        <w:t>Smoothest Slides ever!</w:t>
        <w:br/>
        <w:t>+ Reviews)</w:t>
        <w:br/>
        <w:t>Frido AeroMesh Ergo Chair</w:t>
        <w:br/>
        <w:t>Beyond ordinary seating. Sit smart, work smarter.</w:t>
        <w:br/>
        <w:t>ADD TO CART</w:t>
        <w:br/>
        <w:t>Add to cart</w:t>
        <w:br/>
        <w:t>ADD TO CART</w:t>
        <w:br/>
        <w:t>Adjustable Lumbar Support</w:t>
        <w:br/>
        <w:t>+ Reviews)</w:t>
        <w:br/>
        <w:t>Frido 3D Posture Plus Ergonomic Chair</w:t>
        <w:br/>
        <w:t>Enjoy the most comfortable &amp; productive sitting experience you deserve.</w:t>
        <w:br/>
        <w:t>Dark Grey</w:t>
        <w:br/>
        <w:t>Royal White</w:t>
        <w:br/>
        <w:t>Premium Black</w:t>
        <w:br/>
        <w:t>ADD TO CART</w:t>
        <w:br/>
        <w:t>Add to cart</w:t>
        <w:br/>
        <w:t>OUT OF STOCK</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https://myfrido.com/collections/cushion-covers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Covers &amp; Accessories</w:t>
        <w:br/>
        <w:t>Cushion Covers</w:t>
        <w:br/>
        <w:t>+ Reviews)</w:t>
        <w:br/>
        <w:t>Frido Wedge Plus Cushion Cover</w:t>
        <w:br/>
        <w:t>Elevate your style with wedge cushion covers that radiate beauty and charm.</w:t>
        <w:br/>
        <w:t>White Grey</w:t>
        <w:br/>
        <w:t>Mustard Yellow</w:t>
        <w:br/>
        <w:t>Coffee Brown</w:t>
        <w:br/>
        <w:t>Slate Grey</w:t>
        <w:br/>
        <w:t>Light Caramel</w:t>
        <w:br/>
        <w:t>Sage Green</w:t>
        <w:br/>
        <w:t>Teal Blue</w:t>
        <w:br/>
        <w:t>Blush Pink</w:t>
        <w:br/>
        <w:t>ADD TO CART</w:t>
        <w:br/>
        <w:t>Add to cart</w:t>
        <w:br/>
        <w:t>ADD TO CART</w:t>
        <w:br/>
        <w:t>Pillow Covers</w:t>
        <w:br/>
        <w:t>+ Reviews)</w:t>
        <w:br/>
        <w:t>Frido Deep Sleep Pillow Cover</w:t>
        <w:br/>
        <w:t>Soft, breathable bamboo cover for lasting freshness.</w:t>
        <w:br/>
        <w:t>2 Inch</w:t>
        <w:br/>
        <w:t>4 Inch</w:t>
        <w:br/>
        <w:t>5 Inch</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https://myfrido.com/collections/face-masks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Silver Infused Mask</w:t>
        <w:br/>
        <w:t>+ Reviews)</w:t>
        <w:br/>
        <w:t>Frido Silver Plus Face Mask</w:t>
        <w:br/>
        <w:t>Looks sharply silver. Acts sharper. Germs don’t stand a chance.</w:t>
        <w:br/>
        <w:t>ADD TO CART</w:t>
        <w:br/>
        <w:t>Add to cart</w:t>
        <w:br/>
        <w:t>ADD TO CART</w:t>
        <w:br/>
        <w:t>Copper Shield Mask</w:t>
        <w:br/>
        <w:t>+ Reviews)</w:t>
        <w:br/>
        <w:t>Frido Ultimate Face Mask</w:t>
        <w:br/>
        <w:t>Triple-layer copper-powered defense—breathe easy, stay protected</w:t>
        <w:br/>
        <w:t>Extra Small</w:t>
        <w:br/>
        <w:t>Medium</w:t>
        <w:br/>
        <w:t>ADD TO CART</w:t>
        <w:br/>
        <w:t>Add to cart</w:t>
        <w:br/>
        <w:t>ADD TO CART</w:t>
        <w:br/>
        <w:t>Anti-fog Mask with Nose Clip</w:t>
        <w:br/>
        <w:t>+ Reviews)</w:t>
        <w:br/>
        <w:t>Frido Ultimate Pro Face Mask</w:t>
        <w:br/>
        <w:t>Seals out fog, locks in protection—comfort that won’t slip or fog up.</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https://mobility.myfrido.com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Shop By Category</w:t>
        <w:br/>
        <w:t>Mobility Solutions for Every Need</w:t>
        <w:br/>
        <w:t>Electric</w:t>
        <w:br/>
        <w:t>Wheelchairs</w:t>
        <w:br/>
        <w:t>Travel</w:t>
        <w:br/>
        <w:t>Wheelchairs</w:t>
        <w:br/>
        <w:t>Shower &amp;</w:t>
        <w:br/>
        <w:t>Hygiene</w:t>
        <w:br/>
        <w:t>Can't decide which one is</w:t>
        <w:br/>
        <w:t>the right solution for you?</w:t>
        <w:br/>
        <w:t>Request a call back</w:t>
        <w:br/>
        <w:t>New Launches 🚀</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 Bestsellers ✨</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Reliable Mobility, Designed for You</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Promise</w:t>
        <w:br/>
        <w:t>Your Trust, Our Priority 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https://myfrido.com/products/frido-ultimate-lumbo-sacral-belt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16b1bef8-8947-406d-a4de-7a8bb23a457e</w:t>
        <w:br/>
        <w:t>Newly Launched</w:t>
        <w:br/>
        <w:t>Frido Lumbo Sacral Belt</w:t>
        <w:br/>
        <w:t>(Incl. of all taxes)</w:t>
        <w:br/>
        <w:t>No Cost EMI</w:t>
        <w:br/>
        <w:t>starts at</w:t>
        <w:br/>
        <w:t>Breathable Aeromesh Fabric</w:t>
        <w:br/>
        <w:t>Adjustable Tension Strap</w:t>
        <w:br/>
        <w:t>Slim and Discreet Design</w:t>
        <w:br/>
        <w:t>Free Portable</w:t>
        <w:br/>
        <w:t>Select Size:</w:t>
        <w:br/>
        <w:t>XS (24-28")</w:t>
        <w:br/>
        <w:t>Size Guide</w:t>
        <w:br/>
        <w:t>XS (24-28")</w:t>
        <w:br/>
        <w:t>S (29-32")</w:t>
        <w:br/>
        <w:t>M (33-36")</w:t>
        <w:br/>
        <w:t>L (37-40")</w:t>
        <w:br/>
        <w:t>XL (41-44")</w:t>
        <w:br/>
        <w:t>XXL (45-52")</w:t>
        <w:br/>
        <w:t>Find the Perfect size and how to wear the belt</w:t>
        <w:br/>
        <w:t>Watch Now</w:t>
        <w:br/>
        <w:t>ADD TO CART</w:t>
        <w:br/>
        <w:t>ADD TO CART</w:t>
        <w:br/>
        <w:t>Ships within:</w:t>
        <w:br/>
        <w:t>24 business hours</w:t>
        <w:br/>
        <w:t>Need Help Shopping?</w:t>
        <w:br/>
        <w:t>Shop on WhatsApp</w:t>
        <w:br/>
        <w:t>Shop on Video Call</w:t>
        <w:br/>
        <w:t>Free Doorstep</w:t>
        <w:br/>
        <w:t>Delivery</w:t>
        <w:br/>
        <w:t>Safe &amp; Secure</w:t>
        <w:br/>
        <w:t>Payments</w:t>
        <w:br/>
        <w:t>7-Day Free</w:t>
        <w:br/>
        <w:t>Returns</w:t>
        <w:br/>
        <w:t>Description</w:t>
        <w:br/>
        <w:t>Product Details</w:t>
        <w:br/>
        <w:t>Return and Refund</w:t>
        <w:br/>
        <w:t>Care Instructions</w:t>
        <w:br/>
        <w:t>TAKE CARE</w:t>
        <w:br/>
        <w:t>OF YOUR</w:t>
        <w:br/>
        <w:t>TAKE CARE</w:t>
        <w:br/>
        <w:t>OF YOUR</w:t>
        <w:br/>
        <w:t>Adjustable Tension Belts</w:t>
        <w:br/>
        <w:t>for lumbar support &amp; less abdominal strain</w:t>
        <w:br/>
        <w:t>Breathable AeroMesh Fabric</w:t>
        <w:br/>
        <w:t>that  keep you fresh all day</w:t>
        <w:br/>
        <w:t>Sturdy Hard-shell Case</w:t>
        <w:br/>
        <w:t>makes it easy-to-store and carry</w:t>
        <w:br/>
        <w:t>Comes in Multiple Sizes</w:t>
        <w:br/>
        <w:t>fit you perfectly right</w:t>
        <w:br/>
        <w:t>⁠Can I wear the Frido Lumbo Sacral Belt all day?</w:t>
        <w:br/>
        <w:t>Will this belt help with lower back pain?</w:t>
        <w:br/>
        <w:t>Can I wear this belt under my clothes?</w:t>
        <w:br/>
        <w:t>⁠Is the belt suitable for workouts and daily activities?</w:t>
        <w:br/>
        <w:t>How do I choose the right size?</w:t>
        <w:br/>
        <w:t>Can I wash the belt?</w:t>
        <w:br/>
        <w:t>Who should use this belt?</w:t>
        <w:br/>
        <w:t>Buy Now</w:t>
        <w:br/>
        <w:t>ADD TO CART</w:t>
        <w:br/>
        <w:t>ADD TO CART</w:t>
        <w:br/>
        <w:t>ADD TO CART</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https://myfrido.com/account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https://myfrido.com/pages/frido-quiz</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Ready to Improve Comfort or Relieve Pain?</w:t>
        <w:br/>
        <w:t>Customized product recommendation in less than 1 minute.</w:t>
        <w:br/>
        <w:t>Let's go!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https://myfrido.com/pages/store-locator</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Store Locator</w:t>
        <w:br/>
        <w:t>Shoe Inserts</w:t>
        <w:br/>
        <w:t>Car Accessories</w:t>
        <w:br/>
        <w:t>Home Furnishings</w:t>
        <w:br/>
        <w:t>Chemist</w:t>
        <w:br/>
        <w:t>Enter your city or postal code to find nearby stores.</w:t>
        <w:br/>
        <w:t>To navigate, press the arrow keys.</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br/>
        <w:t>BESbswy</w:t>
      </w:r>
    </w:p>
    <w:p>
      <w:pPr>
        <w:pStyle w:val="Heading2"/>
      </w:pPr>
      <w:r>
        <w:t>Content from: https://myfrido.com/pages/compare-insoles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KNOW YOUR INSOLES</w:t>
        <w:br/>
        <w:t>Insoles</w:t>
        <w:br/>
        <w:t>Types of Insole</w:t>
        <w:br/>
        <w:t>Suitable For</w:t>
        <w:br/>
        <w:t>Benefit</w:t>
        <w:br/>
        <w:t>Problem Solved</w:t>
        <w:br/>
        <w:t>Footwear</w:t>
        <w:br/>
        <w:t>Ideal for</w:t>
        <w:br/>
        <w:t>(Activity Impact)</w:t>
        <w:br/>
        <w:t>Frido Arch Support Insole Rigid</w:t>
        <w:br/>
        <w:t>SHOP NOW</w:t>
        <w:br/>
        <w:t>Frido Arch Support Insole Semi Rigid</w:t>
        <w:br/>
        <w:t>SHOP NOW</w:t>
        <w:br/>
        <w:t>Frido Arch Sports Insole</w:t>
        <w:br/>
        <w:t>SHOP NOW</w:t>
        <w:br/>
        <w:t>Frido MaxComfort Memory Hi-Per Foam Insole</w:t>
        <w:br/>
        <w:t>SHOP NOW</w:t>
        <w:br/>
        <w:t>Frido Dual Gel Insole</w:t>
        <w:br/>
        <w:t>SHOP NOW</w:t>
        <w:br/>
        <w:t>Frido Ouch Free High Heels Ball of Foot Cushion</w:t>
        <w:br/>
        <w:t>SHOP NOW</w:t>
        <w:br/>
        <w:t>Frido Orthopedic Heel Pad</w:t>
        <w:br/>
        <w:t>SHOP NOW</w:t>
        <w:br/>
        <w:t>Flat feet insole</w:t>
        <w:br/>
        <w:t>Flat feet insole</w:t>
        <w:br/>
        <w:t>Sports insole</w:t>
        <w:br/>
        <w:t>Comfort insole</w:t>
        <w:br/>
        <w:t>Comfort insole</w:t>
        <w:br/>
        <w:t>Comfort insole</w:t>
        <w:br/>
        <w:t>Orthotic insole</w:t>
        <w:br/>
        <w:t>For standing &amp; walking</w:t>
        <w:br/>
        <w:t>For sports, running &amp; gym</w:t>
        <w:br/>
        <w:t>For sports, running &amp; gym</w:t>
        <w:br/>
        <w:t>For standing, walking &amp; office</w:t>
        <w:br/>
        <w:t>For long standing, running and gym</w:t>
        <w:br/>
        <w:t>For heels</w:t>
        <w:br/>
        <w:t>For standing and walking</w:t>
        <w:br/>
        <w:t>Arch correction</w:t>
        <w:br/>
        <w:t>Arch support</w:t>
        <w:br/>
        <w:t>Prevents injuries, arch cushioning &amp; stability to athletes</w:t>
        <w:br/>
        <w:t>Comfortable slim insoles that can be worn in formal shoes</w:t>
        <w:br/>
        <w:t>Shock absorption &amp; reduces fatigue for long standing hours</w:t>
        <w:br/>
        <w:t>Cushioning to the ball of foot in heels</w:t>
        <w:br/>
        <w:t>Targeted heel cushioning</w:t>
        <w:br/>
        <w:t>Flat feet pain, fallen arches, overpronation, knock knees</w:t>
        <w:br/>
        <w:t>Arch pain, Ideal for first time users</w:t>
        <w:br/>
        <w:t>Helps with plantar fasciitis &amp; provides stability</w:t>
        <w:br/>
        <w:t>Provides personalized comfort, &amp; pressure relief</w:t>
        <w:br/>
        <w:t>Relieves foot, ankle &amp; heel pain</w:t>
        <w:br/>
        <w:t>Ball of foot pain relief</w:t>
        <w:br/>
        <w:t>Relieves plantar fasciitis &amp; heel pain</w:t>
        <w:br/>
        <w:t>Formal</w:t>
        <w:br/>
        <w:t>Casual</w:t>
        <w:br/>
        <w:t>Sports</w:t>
        <w:br/>
        <w:t>Sneakers</w:t>
        <w:br/>
        <w:t>Casual</w:t>
        <w:br/>
        <w:t>Sports</w:t>
        <w:br/>
        <w:t>Casual</w:t>
        <w:br/>
        <w:t>Formal</w:t>
        <w:br/>
        <w:t>Casual</w:t>
        <w:br/>
        <w:t>Sneakers</w:t>
        <w:br/>
        <w:t>Formal</w:t>
        <w:br/>
        <w:t>Casual</w:t>
        <w:br/>
        <w:t>Sports</w:t>
        <w:br/>
        <w:t>All Type of</w:t>
        <w:br/>
        <w:t>Formal</w:t>
        <w:br/>
        <w:t>Casual</w:t>
        <w:br/>
        <w:t>Medium</w:t>
        <w:br/>
        <w:t>Medium</w:t>
        <w:br/>
        <w:t>Medium</w:t>
        <w:br/>
        <w:t>Medium</w:t>
        <w:br/>
        <w:t>Medium</w:t>
        <w:br/>
        <w:t>Medium</w:t>
        <w:br/>
        <w:t>Medium</w:t>
        <w:br/>
        <w:t>Insoles</w:t>
        <w:br/>
        <w:t>Types of Insole</w:t>
        <w:br/>
        <w:t>Suitable For</w:t>
        <w:br/>
        <w:t>Benefit</w:t>
        <w:br/>
        <w:t>Problem Solved</w:t>
        <w:br/>
        <w:t>Footwear</w:t>
        <w:br/>
        <w:t>Ideal for</w:t>
        <w:br/>
        <w:t>(Activity Impact)</w:t>
        <w:br/>
        <w:t>Frido Arch Support Insole Rigid</w:t>
        <w:br/>
        <w:t>SHOP NOW</w:t>
        <w:br/>
        <w:t>Frido Arch Support Insole Semi Rigid</w:t>
        <w:br/>
        <w:t>SHOP NOW</w:t>
        <w:br/>
        <w:t>Frido Arch Sports Insole</w:t>
        <w:br/>
        <w:t>SHOP NOW</w:t>
        <w:br/>
        <w:t>Frido MaxComfort Memory Hi-Per Foam Insole</w:t>
        <w:br/>
        <w:t>SHOP NOW</w:t>
        <w:br/>
        <w:t>Frido Dual Gel Insole</w:t>
        <w:br/>
        <w:t>SHOP NOW</w:t>
        <w:br/>
        <w:t>Frido Ouch Free High Heels Ball of Foot Cushion</w:t>
        <w:br/>
        <w:t>SHOP NOW</w:t>
        <w:br/>
        <w:t>Frido Orthopedic Heel Pad</w:t>
        <w:br/>
        <w:t>SHOP NOW</w:t>
        <w:br/>
        <w:t>Flat feet insole</w:t>
        <w:br/>
        <w:t>Flat feet insole</w:t>
        <w:br/>
        <w:t>Sports insole</w:t>
        <w:br/>
        <w:t>Comfort insole</w:t>
        <w:br/>
        <w:t>Comfort insole</w:t>
        <w:br/>
        <w:t>Comfort insole</w:t>
        <w:br/>
        <w:t>Orthotic insole</w:t>
        <w:br/>
        <w:t>For standing &amp; walking</w:t>
        <w:br/>
        <w:t>For sports, running &amp; gym</w:t>
        <w:br/>
        <w:t>For sports, running &amp; gym</w:t>
        <w:br/>
        <w:t>For Standing, Walking &amp; Office Wear</w:t>
        <w:br/>
        <w:t>For Standing and walking</w:t>
        <w:br/>
        <w:t>For Standing and walking</w:t>
        <w:br/>
        <w:t>For Standing and walking</w:t>
        <w:br/>
        <w:t>Arch correction</w:t>
        <w:br/>
        <w:t>Arch support</w:t>
        <w:br/>
        <w:t>Prevents injuries, arch cushioning &amp; stability to athletes</w:t>
        <w:br/>
        <w:t>Comfortable slim insoles that can be worn in formal shoes</w:t>
        <w:br/>
        <w:t>Shock absorption &amp; reduces fatigue for long standing hours</w:t>
        <w:br/>
        <w:t>Cushioning to the ball of foot in heels</w:t>
        <w:br/>
        <w:t>Targeted heel cushioning</w:t>
        <w:br/>
        <w:t>Flat feet pain, Fallen arches, Overpronation, Knock knees</w:t>
        <w:br/>
        <w:t>Arch pain, Ideal for first time users</w:t>
        <w:br/>
        <w:t>Helps with plantar fasciitis &amp; provides stability</w:t>
        <w:br/>
        <w:t>Provides personalized comfort, &amp; pressure relief</w:t>
        <w:br/>
        <w:t>Relieves foot, ankle &amp; heel pain</w:t>
        <w:br/>
        <w:t>Ball of foot pain relief</w:t>
        <w:br/>
        <w:t>Relieves plantar fasciitis &amp; heel pain</w:t>
        <w:br/>
        <w:t>Formal</w:t>
        <w:br/>
        <w:t>Casual</w:t>
        <w:br/>
        <w:t>Sports</w:t>
        <w:br/>
        <w:t>Sneakers</w:t>
        <w:br/>
        <w:t>Casual</w:t>
        <w:br/>
        <w:t>Sports</w:t>
        <w:br/>
        <w:t>Casual</w:t>
        <w:br/>
        <w:t>Formal</w:t>
        <w:br/>
        <w:t>Casual</w:t>
        <w:br/>
        <w:t>Sneakers</w:t>
        <w:br/>
        <w:t>Formal</w:t>
        <w:br/>
        <w:t>Casual</w:t>
        <w:br/>
        <w:t>Sports</w:t>
        <w:br/>
        <w:t>All Type of</w:t>
        <w:br/>
        <w:t>Formal</w:t>
        <w:br/>
        <w:t>Casual</w:t>
        <w:br/>
        <w:t>Medium</w:t>
        <w:br/>
        <w:t>Medium</w:t>
        <w:br/>
        <w:t>Medium</w:t>
        <w:br/>
        <w:t>Medium</w:t>
        <w:br/>
        <w:t>Medium</w:t>
        <w:br/>
        <w:t>Medium</w:t>
        <w:br/>
        <w:t>Medium</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https://myfrido.com/pages/quiz</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Ready to Improve Comfort or Relieve Pain?</w:t>
        <w:br/>
        <w:t>Customized product recommendation in less than 1 minute.</w:t>
        <w:br/>
        <w:t>Let's go!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https://myfrido.com/pages/become-a-retailer</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Become a Retailer</w:t>
        <w:br/>
        <w:t>Welcome to the Frido family!</w:t>
        <w:br/>
        <w:t>We're thrilled to offer you the opportunity to become a retailer of our high-quality products.</w:t>
        <w:br/>
        <w:t>As a Frido retailer, you'll have access to our full range of products, marketing materials, and support from our dedicated team.</w:t>
        <w:br/>
        <w:t>If you have any questions or would like to learn more about our retailer program, please feel free to reach out to us via WhatsApp or phone call.</w:t>
        <w:br/>
        <w:t>Simply click on the buttons below to get in touch with us directly. We're excited to hear from you!</w:t>
        <w:br/>
        <w:t>Vivek Iyer</w:t>
        <w:br/>
        <w:t>WhatsApp</w:t>
        <w:br/>
        <w:t>Savio Abraham</w:t>
        <w:br/>
        <w:t>WhatsApp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https://myfrido.com/pages/corporate-gifting</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Corporate Gifting</w:t>
        <w:br/>
        <w:t>Looking for the perfect gift to show your appreciation to clients, employees, or partners? We at Frido offers a range of lifestyle products to enhance your everyday activity.</w:t>
        <w:br/>
        <w:t>If you have any questions or would like to learn more about corporate gifting products, please feel free to reach out to us via WhatsApp or phone call.</w:t>
        <w:br/>
        <w:t>Simply click on the below numbers to get in touch with us directly. We're excited to hear from you!</w:t>
        <w:br/>
        <w:t>Vivek Iyer</w:t>
        <w:br/>
        <w:t>WhatsApp</w:t>
        <w:br/>
        <w:t>Savio Abraham</w:t>
        <w:br/>
        <w:t>WhatsApp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https://myfrido.com/pages/affiliate</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Affiliate</w:t>
        <w:br/>
        <w:t>Marketing</w:t>
        <w:br/>
        <w:t>What is Frido Affiliate</w:t>
        <w:br/>
        <w:t>Program?</w:t>
        <w:br/>
        <w:t>At Frido, we believe in empowering our affiliates with the freedom to earn more. Whether you’re a seasoned marketer or just starting out, your journey with Frido is designed to unlock unprecedented earning opportunities.</w:t>
        <w:br/>
        <w:t>Why Join Frido’s Affiliate Program?</w:t>
        <w:br/>
        <w:t>Earn Unlimited Commissions</w:t>
        <w:br/>
        <w:t>The sky's the limit when it comes to earning. With Frido, your hard work and influence translate into exceptional rewards.</w:t>
        <w:br/>
        <w:t>Hassle-Free Onboarding</w:t>
        <w:br/>
        <w:t>Getting started is quick and seamless. Sign up, get your unique affiliate link, and start earning right away.</w:t>
        <w:br/>
        <w:t>Real-Time Performance</w:t>
        <w:br/>
        <w:t>Stay on top of your success. Our advanced dashboard provides real-time insights into your clicks, conversions, and earnings.</w:t>
        <w:br/>
        <w:t>Wide Range</w:t>
        <w:br/>
        <w:t>of Products</w:t>
        <w:br/>
        <w:t>Promote products that solve real problems and improve lifestyles. Your audience will thank you, and your wallet will too.</w:t>
        <w:br/>
        <w:t>Creative</w:t>
        <w:br/>
        <w:t>Freedom</w:t>
        <w:br/>
        <w:t>We provide the resources, but how you promote Frido is entirely up to you. Share links via blogs, social media, emails, or videos.</w:t>
        <w:br/>
        <w:t>Dedicated</w:t>
        <w:br/>
        <w:t>Support Team</w:t>
        <w:br/>
        <w:t>Our affiliate support team is here to help you every step of the way. Got questions? We’ve got answers.</w:t>
        <w:br/>
        <w:t>Earn Unlimited Commissions</w:t>
        <w:br/>
        <w:t>The sky's the limit when it comes to earning. With Frido, your hard work and influence translate into exceptional rewards.</w:t>
        <w:br/>
        <w:t>Hassle-Free Onboarding</w:t>
        <w:br/>
        <w:t>Getting started is quick and seamless. Sign up, get your unique affiliate link,</w:t>
        <w:br/>
        <w:t>and start earning right</w:t>
        <w:br/>
        <w:t>Real-Time Performance</w:t>
        <w:br/>
        <w:t>Stay on top of your success. Our advanced dashboard provides real-time insights into your clicks, conversions &amp; earnings.</w:t>
        <w:br/>
        <w:t>Wide Range of Products</w:t>
        <w:br/>
        <w:t>Promote products that solve real problems and improve lifestyles. Your audience will thank you, and</w:t>
        <w:br/>
        <w:t>your wallet will too.</w:t>
        <w:br/>
        <w:t>Creative</w:t>
        <w:br/>
        <w:t>Freedom</w:t>
        <w:br/>
        <w:t>We provide the resources, but how you promote Frido is entirely up to you. Share links via blogs, social media, emails, or videos.</w:t>
        <w:br/>
        <w:t>Dedicated</w:t>
        <w:br/>
        <w:t>Support Team</w:t>
        <w:br/>
        <w:t>Our affiliate support team is here to help you every</w:t>
        <w:br/>
        <w:t>step of the way. Got questions?</w:t>
        <w:br/>
        <w:t>We’ve got answers.</w:t>
        <w:br/>
        <w:t>Just 3 Steps to Join</w:t>
        <w:br/>
        <w:t>Ready to Earn with Frido?</w:t>
        <w:br/>
        <w:t>Sign Up Now</w:t>
        <w:br/>
        <w:t>Sign Up</w:t>
        <w:br/>
        <w:t>Ready to Earn with Frido?</w:t>
        <w:br/>
        <w:t>Sign Up Now</w:t>
        <w:br/>
        <w:t>Sign Up</w:t>
        <w:br/>
        <w:t>Affiliates</w:t>
        <w:br/>
        <w:t>Exclusive Perks for</w:t>
        <w:br/>
        <w:t>Affiliates</w:t>
        <w:br/>
        <w:t>Exclusive Perks for</w:t>
        <w:br/>
        <w:t>Super Affiliates</w:t>
        <w:br/>
        <w:t>Early access</w:t>
        <w:br/>
        <w:t>to new</w:t>
        <w:br/>
        <w:t>products and launches</w:t>
        <w:br/>
        <w:t>Bonus commissions on special campaigns</w:t>
        <w:br/>
        <w:t>Invitations to Frido</w:t>
        <w:br/>
        <w:t>events and</w:t>
        <w:br/>
        <w:t>networking</w:t>
        <w:br/>
        <w:t>Early access</w:t>
        <w:br/>
        <w:t>to new</w:t>
        <w:br/>
        <w:t>products and launches.</w:t>
        <w:br/>
        <w:t>Invitations to Frido</w:t>
        <w:br/>
        <w:t>events and</w:t>
        <w:br/>
        <w:t>networking</w:t>
        <w:br/>
        <w:t>Bonus commissions</w:t>
        <w:br/>
        <w:t>on special campaigns.</w:t>
        <w:br/>
        <w:t>From Our Founder</w:t>
        <w:br/>
        <w:t>Contact Us</w:t>
        <w:br/>
        <w:t>Saiyed.a@myfrido.com</w:t>
        <w:br/>
        <w:t>nishrit.p@myfrido.com</w:t>
        <w:br/>
        <w:t>affiliate@myfrido.com</w:t>
        <w:br/>
        <w:t>Saiyed.a@myfrido.com</w:t>
        <w:br/>
        <w:t>nishrit.p@myfrido.com</w:t>
        <w:br/>
        <w:t>affiliate@myfrido.com</w:t>
        <w:br/>
        <w:t>How do I enroll in Frido’s Affiliate Program?</w:t>
        <w:br/>
        <w:t>How do I earn with Frido’s Affiliate Program?</w:t>
        <w:br/>
        <w:t>How do I sign up?</w:t>
        <w:br/>
        <w:t>What is the Frido Affiliate Program?</w:t>
        <w:br/>
        <w:t>What’s the eligibility to join?</w:t>
        <w:br/>
        <w:t>Ready to Earn with Frido?</w:t>
        <w:br/>
        <w:t>Apply Now</w:t>
        <w:br/>
        <w:t>Apply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https://myfrido.com/pages/campus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Affiliate</w:t>
        <w:br/>
        <w:t>Marketing</w:t>
        <w:br/>
        <w:t>Your campus. Your</w:t>
        <w:br/>
        <w:t>squad.</w:t>
        <w:br/>
        <w:t>Introducing the Frido Campus Ambassador Program—Your chance to spread the Frido Comfort Revolution.</w:t>
        <w:br/>
        <w:t>Where you earn big, chill hard, and make your mark as the ultimate comfort connoisseur.</w:t>
        <w:br/>
        <w:t>Why Join?</w:t>
        <w:br/>
        <w:t>Earn Comfortably</w:t>
        <w:br/>
        <w:t>Got people sitting/standing/sleeping uncomfortably? Fix that. Every referral to Frido earns you sweet rewards.</w:t>
        <w:br/>
        <w:t>Build Your Brand</w:t>
        <w:br/>
        <w:t>“Campus Comfort CEO” sounds cool, right? That’s you. Master real-world skills— marketing, networking, and leadership.</w:t>
        <w:br/>
        <w:t>Exclusive  Perks</w:t>
        <w:br/>
        <w:t>Experience Frido pillows, cushions, chairs, insoles, and more—On us. First dibs on new launches and campaigns.</w:t>
        <w:br/>
        <w:t>Be a Frido Intern</w:t>
        <w:br/>
        <w:t>Paid Internships: Hustle hard and land a gig with the Frido fam. Add another impressive milestone to your career journey.</w:t>
        <w:br/>
        <w:t>Freedom to Flex</w:t>
        <w:br/>
        <w:t>No rigid schedules. Study, chill, spread Frido vibes— Connect with fellow comfort champions and expand your circle of doers.</w:t>
        <w:br/>
        <w:t>Pre-Placement Offer</w:t>
        <w:br/>
        <w:t>Shine bright and snag a job before you graduate. This program surely can be rewarding for your career.</w:t>
        <w:br/>
        <w:t>Earn Comfortably</w:t>
        <w:br/>
        <w:t>Got people sitting/ standing/sleeping uncomfortably? Fix that. Every referral to Frido earns you sweet rewards.</w:t>
        <w:br/>
        <w:t>Build Your</w:t>
        <w:br/>
        <w:t>“Campus Comfort CEO” sounds cool, right? That’s you. Master real-world skills— marketing, networking, and leadership.</w:t>
        <w:br/>
        <w:t>Exclusive</w:t>
        <w:br/>
        <w:t>Experience Frido pillows, cushions, chairs, insoles, and more—on us. First dibs on new launches and campaigns.</w:t>
        <w:br/>
        <w:t>Frido Intern</w:t>
        <w:br/>
        <w:t>Paid Internships: Hustle hard and land a gig with the Frido fam. Add another impressive milestone to your career journey.</w:t>
        <w:br/>
        <w:t>Freedom to</w:t>
        <w:br/>
        <w:t>No rigid schedules. Study, chill, spread Frido vibes— Connect with fellow comfort champions and expand your circle of doers.</w:t>
        <w:br/>
        <w:t>Pre-Placement Offer</w:t>
        <w:br/>
        <w:t>Shine bright and snag a job before you graduate. This program surely can be rewarding for your career.</w:t>
        <w:br/>
        <w:t>What Will you do as a Frido Campus Ambassador?</w:t>
        <w:br/>
        <w:t>Spread the Word</w:t>
        <w:br/>
        <w:t>Promote Frido’s mission of ultimate comfort. Online, offline—be everywhere.</w:t>
        <w:br/>
        <w:t>Organise Events</w:t>
        <w:br/>
        <w:t>Plan epic campus events that let your crew sit back, relax, and feel the Frido comfort.</w:t>
        <w:br/>
        <w:t>Social Media Buzz</w:t>
        <w:br/>
        <w:t>Share snaps, reels, and stories with Frido. Be the campus influencer everyone talks about.</w:t>
        <w:br/>
        <w:t>Refer and Earn</w:t>
        <w:br/>
        <w:t>Got friends who love chill vibes? Hook them up with Frido and rake in the rewards.</w:t>
        <w:br/>
        <w:t>Spread the Word</w:t>
        <w:br/>
        <w:t>Promote Frido’s mission of ultimate comfort. Online, offline—be everywhere.</w:t>
        <w:br/>
        <w:t>Organize Events</w:t>
        <w:br/>
        <w:t>Plan epic campus events that let your crew sit back, relax, and feel the Frido comfort.</w:t>
        <w:br/>
        <w:t>Social Media Buzz</w:t>
        <w:br/>
        <w:t>Share snaps, reels, and stories with Frido. Be the campus influencer everyone talks about.</w:t>
        <w:br/>
        <w:t>Refer and Earn</w:t>
        <w:br/>
        <w:t>Got friends who love chill vibes? Hook them up with Frido and rake in the rewards.</w:t>
        <w:br/>
        <w:t>Energetic souls who hustle hard and chill harder.</w:t>
        <w:br/>
        <w:t>Leaders who believe everyone deserves a comfy chair and a great pillow.</w:t>
        <w:br/>
        <w:t>Go-getters ready to turn connections into commissions.</w:t>
        <w:br/>
        <w:t>How It works?</w:t>
        <w:br/>
        <w:t>Ready to lead the comfort revolution?</w:t>
        <w:br/>
        <w:t>Sign Up Now</w:t>
        <w:br/>
        <w:t>Sign Up</w:t>
        <w:br/>
        <w:t>Ready to lead the comfort revolution?</w:t>
        <w:br/>
        <w:t>Sign Up Now</w:t>
        <w:br/>
        <w:t>Sign Up</w:t>
        <w:br/>
        <w:t>From Our Founder</w:t>
        <w:br/>
        <w:t>Contact Us</w:t>
        <w:br/>
        <w:t>Saiyed.a@myfrido.com</w:t>
        <w:br/>
        <w:t>abrar.k@myfrido.com</w:t>
        <w:br/>
        <w:t>campus@myfrido.com</w:t>
        <w:br/>
        <w:t>Saiyed.a@myfrido.com</w:t>
        <w:br/>
        <w:t>abrar.k@myfrido.com</w:t>
        <w:br/>
        <w:t>campus@myfrido.com</w:t>
        <w:br/>
        <w:t>What is the MyFrido Campus Ambassador Program?</w:t>
        <w:br/>
        <w:t>Who can apply?</w:t>
        <w:br/>
        <w:t>What are the responsibilities of a Campus Ambassador?</w:t>
        <w:br/>
        <w:t>What are the benefits of being an ambassador?</w:t>
        <w:br/>
        <w:t>How much time do I need to dedicate?</w:t>
        <w:br/>
        <w:t>Is it a paid program?</w:t>
        <w:br/>
        <w:t>How do I apply?</w:t>
        <w:br/>
        <w:t>How will I be trained?</w:t>
        <w:br/>
        <w:t>Can I include this program on my resume?</w:t>
        <w:br/>
        <w:t>Who can I contact for more details?</w:t>
        <w:br/>
        <w:t>Ready to lead the comfort revolution?</w:t>
        <w:br/>
        <w:t>Apply Now</w:t>
        <w:br/>
        <w:t>Apply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https://myfrido.com/pages/track-my-order</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https://myfrido.com/pages/contact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Contact Us</w:t>
        <w:br/>
        <w:t>We are online, Monday-Saturday 10AM to 7PM</w:t>
        <w:br/>
        <w:t>Check Our Help Center First!</w:t>
        <w:br/>
        <w:t>It’s the fastest way to get solutions without waiting!</w:t>
        <w:br/>
        <w:t>Help Center</w:t>
        <w:br/>
        <w:t>Fill Out This Form!</w:t>
        <w:br/>
        <w:t>Share your reason and get replies within an hour during business hours</w:t>
        <w:br/>
        <w:t>Contact Form</w:t>
        <w:br/>
        <w:t>Prefer Email? We’ve Got You!</w:t>
        <w:br/>
        <w:t>We make sure to reply to all mails which we receive under 24 business hours.</w:t>
        <w:br/>
        <w:t>help@myfrido.com</w:t>
        <w:br/>
        <w:t>Alternatively, you can</w:t>
        <w:br/>
        <w:t>message us</w:t>
        <w:br/>
        <w:t>as well</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https://myfrido.com/pages/about-frido</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About Frido</w:t>
        <w:br/>
        <w:t>Frido is dedicated to enhancing daily living through innovative, ergonomic solutions that promote comfort and well-being. Our mission is to design the next generation of products to empower people to walk, sit, and sleep better.</w:t>
        <w:br/>
        <w:t>Frido’s story began with a simple yet powerful mission: to restore dignity and freedom to those who need it most. It all started with a groundbreaking idea—a wheelchair designed not just for mobility but for accessibility and independence. This became the Frido Go, the first-ever self-propelled shower and commode wheelchair capable of navigating complex spaces and folding neatly into a suitcase. From homes to hospitals, and even the Indian Army Veterans Rehabilitation Center, this innovation made waves across the world, reaching over eight countries.</w:t>
        <w:br/>
        <w:t>But our journey didn’t stop there. As we listened to stories of people struggling with daily discomfort, a bigger vision took shape: to create solutions that bring comfort and freedom to everyone, every day. We ventured into designing products that address the smallest pain points and make a big difference—starting from the soles of your feet to the way you sleep at night.</w:t>
        <w:br/>
        <w:t>Today, Frido is a trusted name for ergonomic, research-backed products that enhance daily living.Each product we create is fueled by the same passion that drove us to innovate from day one: to give people the freedom to do more.</w:t>
        <w:br/>
        <w:t>Whether it’s an athlete like Mr. Saravana Kumar, who represented India in international para table tennis using a Frido wheelchair, or someone simply seeking relief from daily discomfort, our solutions are designed to empower lives.</w:t>
        <w:br/>
        <w:t>At Frido, we believe there’s always a better way to tackle life’s challenges. If you’re facing a problem, chances are we’ve already created a solution—or we’re working on one right now. We’re always listening, always learning, and always innovating.</w:t>
        <w:br/>
        <w:t>Join us in our mission to transform everyday struggles into freedom and joy. Discover Frido, and experience the freedom to live life your way.</w:t>
        <w:br/>
        <w:t>-Team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https://myfrido.com/pages/press-release</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Press Release</w:t>
        <w:br/>
        <w:t>Arcatron Partners with OrbiMed to Accelerate Growth</w:t>
        <w:br/>
        <w:t>February 15, 2024 | Pune, India</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https://myfrido.com/pages/privacy-cookie-policy</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1. Introduction</w:t>
        <w:br/>
        <w:t>Arcatron Mobility Private Limited</w:t>
        <w:br/>
        <w:t>, including its subsidiaries (collectively referred to as "Arcatron", "Company", "we", "us", "our"), own the brands</w:t>
        <w:br/>
        <w:t>Arcatron</w:t>
        <w:br/>
        <w:t>and operate the websites</w:t>
        <w:br/>
        <w:t>https://arcatron.com/</w:t>
        <w:br/>
        <w:t>https://myfrido.com/</w:t>
        <w:br/>
        <w:t>(the "Website/s"). The Website showcases our products and offerings, which include:</w:t>
        <w:br/>
        <w:t>Assisted Mobility Devices</w:t>
        <w:br/>
        <w:t>Orthopaedic Body Support (Neck, Back, Hip)</w:t>
        <w:br/>
        <w:t>Orthopaedic Foot Support (Shoe Inserts, Orthopaedic Footwear*)</w:t>
        <w:br/>
        <w:t>Orthotics</w:t>
        <w:br/>
        <w:t>Ergonomics &amp; Pain Relief Products &amp; Accessories</w:t>
        <w:br/>
        <w:t>(collectively referred to as "Offerings").</w:t>
        <w:br/>
        <w:t>Personal Data</w:t>
        <w:br/>
        <w:t>(defined below). This</w:t>
        <w:br/>
        <w:t>Personal Data</w:t>
        <w:br/>
        <w:t>that we receive through our Websites.</w:t>
        <w:br/>
        <w:t>2. Consent</w:t>
        <w:br/>
        <w:t>If you</w:t>
        <w:br/>
        <w:t>do not agree</w:t>
        <w:br/>
        <w:t>refrain from using the Website</w:t>
        <w:br/>
        <w:t>3. Legal Compliance</w:t>
        <w:br/>
        <w:t>Information Technology (Reasonable Security Practices and Procedures and Sensitive Personal Data or Information) Rules, 2011</w:t>
        <w:br/>
        <w:t>under the</w:t>
        <w:br/>
        <w:t>Information Technology Act, 2000</w:t>
        <w:br/>
        <w:t>All other applicable laws (collectively referred to as</w:t>
        <w:br/>
        <w:t>4. Definitions</w:t>
        <w:br/>
        <w:t>"Visitor/s", "you", "your"</w:t>
        <w:br/>
        <w:t>refers to individuals who visit, access, or use the Website.</w:t>
        <w:br/>
        <w:t>"Personal Data"</w:t>
        <w:br/>
        <w:t>refers to any information relating to an identified or identifiable natural person.</w:t>
        <w:br/>
        <w:t>5. Personal Data Collected</w:t>
        <w:br/>
        <w:t>We may receive your</w:t>
        <w:br/>
        <w:t>Personal Data</w:t>
        <w:br/>
        <w:t>in the following ways:</w:t>
        <w:br/>
        <w:t>a) Personal Data collected through the Website:</w:t>
        <w:br/>
        <w:t>When you visit our Website, make a purchase, contact us via the ‘Contact Us’ page</w:t>
        <w:br/>
        <w:t>Full name</w:t>
        <w:br/>
        <w:t>Email address</w:t>
        <w:br/>
        <w:t>Contact number</w:t>
        <w:br/>
        <w:t>Any other information provided by you.</w:t>
        <w:br/>
        <w:t>b) Personal Data collected for recruitment purposes:</w:t>
        <w:br/>
        <w:t>When you apply for a job/internship at our Company, we may receive:</w:t>
        <w:br/>
        <w:t>Email address</w:t>
        <w:br/>
        <w:t>Contact details</w:t>
        <w:br/>
        <w:t>CV/Resume</w:t>
        <w:br/>
        <w:t>Any additional information provided by you.</w:t>
        <w:br/>
        <w:t>c) Social Media Platforms:</w:t>
        <w:br/>
        <w:t>We may receive your</w:t>
        <w:br/>
        <w:t>Personal Data</w:t>
        <w:br/>
        <w:t>when you contact us via social media platforms including but not limited to</w:t>
        <w:br/>
        <w:t>Facebook, YouTube, Instagram, Twitter, and LinkedIn</w:t>
        <w:br/>
        <w:t>We use</w:t>
        <w:br/>
        <w:t>and/or similar tracking tools to enhance user experience.</w:t>
        <w:br/>
        <w:t>– Helps recognize returning users and stores login preferences.</w:t>
        <w:br/>
        <w:t>– Exist only during a browsing session and get erased when the browser is closed.</w:t>
        <w:br/>
        <w:t>– Set by the web server of the visited page.</w:t>
        <w:br/>
        <w:t>– Placed by external parties to collect browsing data.</w:t>
        <w:br/>
        <w:t>Analytical Tools Used:</w:t>
        <w:br/>
        <w:t>Google Analytics</w:t>
        <w:br/>
        <w:t>– Collects data for usage analysis.</w:t>
        <w:br/>
        <w:t>Microsoft Analytics</w:t>
        <w:br/>
        <w:t>– Tracks website interactions for improvement.</w:t>
        <w:br/>
        <w:t>You can</w:t>
        <w:br/>
        <w:t>7. Accuracy of Information</w:t>
        <w:br/>
        <w:t>You are solely responsible for the accuracy of</w:t>
        <w:br/>
        <w:t>Personal Data</w:t>
        <w:br/>
        <w:t>provided to us. If providing data on behalf of another person, you must have their</w:t>
        <w:br/>
        <w:t>explicit written consent</w:t>
        <w:br/>
        <w:t>. We do not verify such consent independently.</w:t>
        <w:br/>
        <w:t>8. Use of Personal Data</w:t>
        <w:br/>
        <w:t>We use</w:t>
        <w:br/>
        <w:t>Personal Data</w:t>
        <w:br/>
        <w:t>Provide information about our Offerings.</w:t>
        <w:br/>
        <w:t>Process and deliver orders.</w:t>
        <w:br/>
        <w:t>Improve user experience and Website functionality.</w:t>
        <w:br/>
        <w:t>Process job/internship applications.</w:t>
        <w:br/>
        <w:t>Maintain and manage the Website.</w:t>
        <w:br/>
        <w:t>Comply with legal obligations.</w:t>
        <w:br/>
        <w:t>9. Data Disclosure</w:t>
        <w:br/>
        <w:t>sell, rent, share, or lease your</w:t>
        <w:br/>
        <w:t>Personal Data</w:t>
        <w:br/>
        <w:t>to third parties without consent. However, we may disclose data in the following cases:</w:t>
        <w:br/>
        <w:t>Affiliates or Partners</w:t>
        <w:br/>
        <w:t>– To improve services.</w:t>
        <w:br/>
        <w:t>Vendors/Service Providers</w:t>
        <w:br/>
        <w:t>– Including third-party payment gateways.</w:t>
        <w:br/>
        <w:t>Merger or Acquisition</w:t>
        <w:br/>
        <w:t>– In case of business transfer.</w:t>
        <w:br/>
        <w:t>Legal Authorities</w:t>
        <w:br/>
        <w:t>– To comply with legal obligations.</w:t>
        <w:br/>
        <w:t>10. Data Retention</w:t>
        <w:br/>
        <w:t>We retain</w:t>
        <w:br/>
        <w:t>Personal Data</w:t>
        <w:br/>
        <w:t>only as long as necessary for services, legal obligations, or dispute resolution.</w:t>
        <w:br/>
        <w:t>11. Security</w:t>
        <w:br/>
        <w:t>Personal Data</w:t>
        <w:br/>
        <w:t>is stored on</w:t>
        <w:br/>
        <w:t>cloud infrastructure</w:t>
        <w:br/>
        <w:t>provided by third-party service providers. While we implement security measures, we cannot guarantee</w:t>
        <w:br/>
        <w:t>absolute security</w:t>
        <w:br/>
        <w:t>against unauthorized hacking, virus attacks, or technical failures.</w:t>
        <w:br/>
        <w:t>12. User Rights</w:t>
        <w:br/>
        <w:t>You have the right to:</w:t>
        <w:br/>
        <w:t>Access</w:t>
        <w:br/>
        <w:t>your Personal Data.</w:t>
        <w:br/>
        <w:t>Modify or rectify</w:t>
        <w:br/>
        <w:t>incorrect information.</w:t>
        <w:br/>
        <w:t>Request deletion</w:t>
        <w:br/>
        <w:t>of your Personal Data.</w:t>
        <w:br/>
        <w:t>Restrict processing</w:t>
        <w:br/>
        <w:t>of Personal Data.</w:t>
        <w:br/>
        <w:t>Withdraw consent</w:t>
        <w:br/>
        <w:t>at any time.</w:t>
        <w:br/>
        <w:t>To exercise these rights, contact helpf**@myfrido.com**.</w:t>
        <w:br/>
        <w:t>13. Choice &amp; Opt-Out</w:t>
        <w:br/>
        <w:t>You may opt-out of receiving promotional emails/newsletters by following</w:t>
        <w:br/>
        <w:t>unsubscribe</w:t>
        <w:br/>
        <w:t>instructions in emails or by emailing help**@myfrido.com**.</w:t>
        <w:br/>
        <w:t>14. Links to Third-Party Websites</w:t>
        <w:br/>
        <w:t>Our Website may contain</w:t>
        <w:br/>
        <w:t>external links</w:t>
        <w:br/>
        <w:t>. We do not control, and are</w:t>
        <w:br/>
        <w:t>not responsible</w:t>
        <w:br/>
        <w:t>This Website is</w:t>
        <w:br/>
        <w:t>not intended for children under 18</w:t>
        <w:br/>
        <w:t>. We do</w:t>
        <w:br/>
        <w:t>not knowingly</w:t>
        <w:br/>
        <w:t>collect</w:t>
        <w:br/>
        <w:t>Personal Data</w:t>
        <w:br/>
        <w:t>from minors. If you discover a child has provided us with Personal Data, please contact help**@myfrido.com** for deletion.</w:t>
        <w:br/>
        <w:t>16. Governing Law &amp; Jurisdiction</w:t>
        <w:br/>
        <w:t>Indian laws</w:t>
        <w:br/>
        <w:t>, and courts in</w:t>
        <w:br/>
        <w:t>Pune, India</w:t>
        <w:br/>
        <w:t>, shall have</w:t>
        <w:br/>
        <w:t>exclusive jurisdiction</w:t>
        <w:br/>
        <w:t>over any disputes.</w:t>
        <w:br/>
        <w:t>18. Grievance Redressal</w:t>
        <w:br/>
        <w:t>We are committed to providing the best customer experience. If you have any grievances or concerns regarding our products or services, please contact our Grievance Officer:</w:t>
        <w:br/>
        <w:t>Savio Abraham</w:t>
        <w:br/>
        <w:t>Designation:</w:t>
        <w:br/>
        <w:t>Grievance Officer</w:t>
        <w:br/>
        <w:t>Email:</w:t>
        <w:br/>
        <w:t>savio.a@myfrido.com</w:t>
        <w:br/>
        <w:t>Office Address:</w:t>
        <w:br/>
        <w:t>Arcatron Mobility Pvt Ltd. 403/2, 4th Floor, Amar Tech Park, Patil Nagar,Balewadi,Pune, Maharashtra, India, 411045 CIN: U29299PN2015PTC155291</w:t>
        <w:br/>
        <w:t>We will acknowledge your complaint within 48 hours and strive to resolve it within 30 days.</w:t>
        <w:br/>
        <w:t>19. Contact Us</w:t>
        <w:br/>
        <w:t>help@myfrido.com</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https://myfrido.com/pages/terms-and-conditions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w:t>
      </w:r>
    </w:p>
    <w:p>
      <w:r>
        <w:t>MyFrido</w:t>
        <w:br/>
        <w:t>Categories</w:t>
        <w:br/>
        <w:t>Combos</w:t>
        <w:br/>
        <w:t>Save More</w:t>
        <w:br/>
        <w:t>Bestsellers</w:t>
        <w:br/>
        <w:t>New Launches</w:t>
        <w:br/>
        <w:t>Login/Signup</w:t>
        <w:br/>
        <w:t>Submit</w:t>
        <w:br/>
        <w:t>Close Menu</w:t>
        <w:br/>
        <w:t>Categories</w:t>
        <w:br/>
        <w:t>Combos</w:t>
        <w:br/>
        <w:t>Save More</w:t>
        <w:br/>
        <w:t>Bestsellers</w:t>
        <w:br/>
        <w:t>New Launches</w:t>
        <w:br/>
        <w:t>Login/Signup</w:t>
        <w:br/>
        <w:t>Shop By Categories</w:t>
        <w:br/>
        <w:t>Insoles</w:t>
        <w:br/>
        <w:t>Pillows</w:t>
        <w:br/>
        <w:t>Cushions</w:t>
        <w:br/>
        <w:t>Chairs</w:t>
        <w:br/>
        <w:t>Covers</w:t>
        <w:br/>
        <w:t>Bestsellers</w:t>
        <w:br/>
        <w:t>Cushions</w:t>
        <w:br/>
        <w:t>Insoles</w:t>
        <w:br/>
        <w:t>Pillows</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XL Lounging Cushion</w:t>
        <w:br/>
        <w:t>+ Reviews)</w:t>
        <w:br/>
        <w:t>Frido Ultimate Wedge Plus Cushion</w:t>
        <w:br/>
        <w:t>A multi-purpose cushion for those with acid reflux, and post-surgery recovery.</w:t>
        <w:br/>
        <w:t>White Grey</w:t>
        <w:br/>
        <w:t>Light Caramel</w:t>
        <w:br/>
        <w:t>Mustard Yellow</w:t>
        <w:br/>
        <w:t>Coffee Brown</w:t>
        <w:br/>
        <w:t>Slate Grey</w:t>
        <w:br/>
        <w:t>Sage Green</w:t>
        <w:br/>
        <w:t>Blush Pink</w:t>
        <w:br/>
        <w:t>Teal Blue</w:t>
        <w:br/>
        <w:t>ADD TO CART</w:t>
        <w:br/>
        <w:t>Add to cart</w:t>
        <w:br/>
        <w:t>Car's Essential Pack</w:t>
        <w:br/>
        <w:t>+ Reviews)</w:t>
        <w:br/>
        <w:t>Ultimate Car Comfort Bundle</w:t>
        <w:br/>
        <w:t>Superr perfect for long your long drives</w:t>
        <w:br/>
        <w:t>ADD TO CART</w:t>
        <w:br/>
        <w:t>Add to cart</w:t>
        <w:br/>
        <w:t>Ergonomic Car Neck Support</w:t>
        <w:br/>
        <w:t>+ Reviews)</w:t>
        <w:br/>
        <w:t>Frido Ultimate Car Neck Rest Pillow</w:t>
        <w:br/>
        <w:t>Contours for proper neck alignment, reducing strain during car travel.</w:t>
        <w:br/>
        <w:t>Premium Black</w:t>
        <w:br/>
        <w:t>Premium Grey</w:t>
        <w:br/>
        <w:t>Premium Beige</w:t>
        <w:br/>
        <w:t>Premium Tan</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Back and Seat Support</w:t>
        <w:br/>
        <w:t>+ Reviews)</w:t>
        <w:br/>
        <w:t>Frido Ultimate Pro Seating Combo</w:t>
        <w:br/>
        <w:t>Offers enhanced support for better posture and comfort.</w:t>
        <w:br/>
        <w:t>Pro Back + Seat Cushion</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Sports Insole</w:t>
        <w:br/>
        <w:t>+ Reviews)</w:t>
        <w:br/>
        <w:t>Frido Arch Sports Insole</w:t>
        <w:br/>
        <w:t>Play better and prevent injuries with Hi-Per Foam arch cushioning for enhanced stability and support.</w:t>
        <w:br/>
        <w:t>Select Size</w:t>
        <w:br/>
        <w:t>Small (3-6 UK)</w:t>
        <w:br/>
        <w:t>Large (7-10 UK)</w:t>
        <w:br/>
        <w:t>Extra Large (11-14 UK)</w:t>
        <w:br/>
        <w:t>ADD TO CART</w:t>
        <w:br/>
        <w:t>Add to cart</w:t>
        <w:br/>
        <w:t>Sports Insole</w:t>
        <w:br/>
        <w:t>+ Reviews)</w:t>
        <w:br/>
        <w:t>Frido Dual Gel Pro Insoles</w:t>
        <w:br/>
        <w:t>Enhanced Pro comfort superior shock absorption &amp; advanced Hexa cushioning technology.</w:t>
        <w:br/>
        <w:t>Select Size</w:t>
        <w:br/>
        <w:t>Small (5-8 UK)</w:t>
        <w:br/>
        <w:t>Large (9-13 UK)</w:t>
        <w:br/>
        <w:t>ADD TO CART</w:t>
        <w:br/>
        <w:t>Add to cart</w:t>
        <w:br/>
        <w:t>Comfort Insole</w:t>
        <w:br/>
        <w:t>+ Reviews)</w:t>
        <w:br/>
        <w:t>Frido Dual Gel Insoles</w:t>
        <w:br/>
        <w:t>Enjoy all-day massage-like comfort with Dual Gel Technology for shock absorption and pain relief.</w:t>
        <w:br/>
        <w:t>Select Size</w:t>
        <w:br/>
        <w:t>Regular (9-13 UK)</w:t>
        <w:br/>
        <w:t>Small (5-8 UK)</w:t>
        <w:br/>
        <w:t>ADD TO CART</w:t>
        <w:br/>
        <w:t>Add to cart</w:t>
        <w:br/>
        <w:t>Flat Feet Insole</w:t>
        <w:br/>
        <w:t>+ Reviews)</w:t>
        <w:br/>
        <w:t>Frido Arch Support Insoles</w:t>
        <w:br/>
        <w:t>A Rigid Arch Support Insole that helps with arch correction, over-pronation and knock knees.</w:t>
        <w:br/>
        <w:t>Select Size</w:t>
        <w:br/>
        <w:t>Small (3-5 UK)</w:t>
        <w:br/>
        <w:t>Medium (6-8 UK)</w:t>
        <w:br/>
        <w:t>Large (9-11 UK)</w:t>
        <w:br/>
        <w:t>ADD TO CART</w:t>
        <w:br/>
        <w:t>Add to cart</w:t>
        <w:br/>
        <w:t>Flat Feet Insole</w:t>
        <w:br/>
        <w:t>+ Reviews)</w:t>
        <w:br/>
        <w:t>Frido Arch Support Insoles</w:t>
        <w:br/>
        <w:t>A semi rigid beginner arch support insole that helps with dynamic/partial flat feet.</w:t>
        <w:br/>
        <w:t>Select Size</w:t>
        <w:br/>
        <w:t>Small(3-5 UK)</w:t>
        <w:br/>
        <w:t>Medium (6-8 UK)</w:t>
        <w:br/>
        <w:t>Large (9-11 UK)</w:t>
        <w:br/>
        <w:t>ADD TO CART</w:t>
        <w:br/>
        <w:t>Add to cart</w:t>
        <w:br/>
        <w:t>Comfort Pad</w:t>
        <w:br/>
        <w:t>+ Reviews)</w:t>
        <w:br/>
        <w:t>Frido Orthopedic Heel Pad</w:t>
        <w:br/>
        <w:t>Helps relieves heel pain &amp; plantar fasciitis pain made with advanced gel cushioning.</w:t>
        <w:br/>
        <w:t>Select Size</w:t>
        <w:br/>
        <w:t>Small (4-7 UK)</w:t>
        <w:br/>
        <w:t>Large (8-11 UK)</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The All-In-One Pillow</w:t>
        <w:br/>
        <w:t>+ Reviews)</w:t>
        <w:br/>
        <w:t>Frido Cervical Butterfly Pillow</w:t>
        <w:br/>
        <w:t>Multiple contours. Multiple sleeping positions. Zero Arm Numbness.</w:t>
        <w:br/>
        <w:t>ADD TO CART</w:t>
        <w:br/>
        <w:t>Add to cart</w:t>
        <w:br/>
        <w:t>Personalised Support for Head &amp; Neck</w:t>
        <w:br/>
        <w:t>+ Reviews)</w:t>
        <w:br/>
        <w:t>Frido Ultimate Deep Sleep Pillow</w:t>
        <w:br/>
        <w:t>A pillow offering luxurious sleep with cooling gel memory foam.</w:t>
        <w:br/>
        <w:t>2 Inch</w:t>
        <w:br/>
        <w:t>4 Inch</w:t>
        <w:br/>
        <w:t>5 Inch</w:t>
        <w:br/>
        <w:t>ADD TO CART</w:t>
        <w:br/>
        <w:t>Add to cart</w:t>
        <w:br/>
        <w:t>Supports Cervical Neck</w:t>
        <w:br/>
        <w:t>+ Reviews)</w:t>
        <w:br/>
        <w:t>Frido Ultimate Neck Contour Cervical Plus Pillow</w:t>
        <w:br/>
        <w:t>A pillow with dual height options, to support cervical neck</w:t>
        <w:br/>
        <w:t>Premium Blue</w:t>
        <w:br/>
        <w:t>Premium White</w:t>
        <w:br/>
        <w:t>ADD TO CART</w:t>
        <w:br/>
        <w:t>Add to cart</w:t>
        <w:br/>
        <w:t>Supports Cervical Neck</w:t>
        <w:br/>
        <w:t>+ Reviews)</w:t>
        <w:br/>
        <w:t>Frido Ultimate Neck Contour Cervical Pillow</w:t>
        <w:br/>
        <w:t>A pillow with dual height options, to support cervical neck</w:t>
        <w:br/>
        <w:t>Premium Blue</w:t>
        <w:br/>
        <w:t>Premium White</w:t>
        <w:br/>
        <w:t>ADD TO CART</w:t>
        <w:br/>
        <w:t>Add to cart</w:t>
        <w:br/>
        <w:t>Not sure where to start?</w:t>
        <w:br/>
        <w:t>Take the quiz below to find which products are right for you.</w:t>
        <w:br/>
        <w:t>Take The Quiz</w:t>
        <w:br/>
        <w:t>Say Goodbye to Pain,</w:t>
        <w:br/>
        <w:t>Say Hello to  Comfort</w:t>
        <w:br/>
        <w:t>Shop by Pain</w:t>
        <w:br/>
        <w:t>Shop by Activity</w:t>
        <w:br/>
        <w:t>Back Pain</w:t>
        <w:br/>
        <w:t>Shop Backrests</w:t>
        <w:br/>
        <w:t>Foot Pain</w:t>
        <w:br/>
        <w:t>Shop Insoles</w:t>
        <w:br/>
        <w:t>Walk Better</w:t>
        <w:br/>
        <w:t>Shop Insoles</w:t>
        <w:br/>
        <w:t>Neck Pain</w:t>
        <w:br/>
        <w:t>Shop Pillows</w:t>
        <w:br/>
        <w:t>Walk Better</w:t>
        <w:br/>
        <w:t>Shop Insoles</w:t>
        <w:br/>
        <w:t>Tailbone Pain</w:t>
        <w:br/>
        <w:t>Shop Seat Cushions</w:t>
        <w:br/>
        <w:t>Walk Better</w:t>
        <w:br/>
        <w:t>Shop Insoles</w:t>
        <w:br/>
        <w:t>Sit Better</w:t>
        <w:br/>
        <w:t>Shop Cushions</w:t>
        <w:br/>
        <w:t>Sleep Better</w:t>
        <w:br/>
        <w:t>Shop Pillows</w:t>
        <w:br/>
        <w:t>Walk Better</w:t>
        <w:br/>
        <w:t>Shop Insoles</w:t>
        <w:br/>
        <w:t>Breathe Better</w:t>
        <w:br/>
        <w:t>Shop Masks</w:t>
        <w:br/>
        <w:t>Walk Better</w:t>
        <w:br/>
        <w:t>Shop Insoles</w:t>
        <w:br/>
        <w:t>Sleep Better</w:t>
        <w:br/>
        <w:t>Shop Pillows</w:t>
        <w:br/>
        <w:t>Walk Better</w:t>
        <w:br/>
        <w:t>Shop Insoles</w:t>
        <w:br/>
        <w:t>Breathe Better</w:t>
        <w:br/>
        <w:t>Shop Masks</w:t>
        <w:br/>
        <w:t>Awards &amp; Achievements</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Learn with Frido</w:t>
        <w:br/>
        <w:t>Read some of best blogs on ergonomics,</w:t>
        <w:br/>
        <w:t>comfort &amp; pain management of human body</w:t>
        <w:br/>
        <w:t>Understanding flat feet &amp;</w:t>
        <w:br/>
        <w:t>symptoms</w:t>
        <w:br/>
        <w:t>Read full article</w:t>
        <w:br/>
        <w:t>5 Major causes of coccyx</w:t>
        <w:br/>
        <w:t>Read full article</w:t>
        <w:br/>
        <w:t>What makes your pillow</w:t>
        <w:br/>
        <w:t>special?</w:t>
        <w:br/>
        <w:t>Read full article</w:t>
        <w:br/>
        <w:t>How to avoid back pain while</w:t>
        <w:br/>
        <w:t>driving a car</w:t>
        <w:br/>
        <w:t>Read full article</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https://myfrido.com/collections/new-launches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Barefoot Sock Shoe Without Toe Separator</w:t>
        <w:br/>
        <w:t>New Launch</w:t>
        <w:br/>
        <w:t>Frido Barefoot Sock Shoe Classic</w:t>
        <w:br/>
        <w:t>Barefoot Yet Classy!</w:t>
        <w:br/>
        <w:t>S (6-8 UK)</w:t>
        <w:br/>
        <w:t>M (9-10 UK)</w:t>
        <w:br/>
        <w:t>L (11-12 UK)</w:t>
        <w:br/>
        <w:t>XL (13-15 UK)</w:t>
        <w:br/>
        <w:t>Add to cart</w:t>
        <w:br/>
        <w:t>ADD TO CART</w:t>
        <w:br/>
        <w:t>Baby Shoes For a Healthy Foot!</w:t>
        <w:br/>
        <w:t>New Launch</w:t>
        <w:br/>
        <w:t>Frido Baby Shoes</w:t>
        <w:br/>
        <w:t>Comfort and safety for your little one’s first steps, in every adorable adventure.</w:t>
        <w:br/>
        <w:t>Toffee Tan</w:t>
        <w:br/>
        <w:t>Blush Beige</w:t>
        <w:br/>
        <w:t>Baa Baa Black</w:t>
        <w:br/>
        <w:t>6-9 Months</w:t>
        <w:br/>
        <w:t>9-12 Months</w:t>
        <w:br/>
        <w:t>12-18 Months</w:t>
        <w:br/>
        <w:t>18-24 Months</w:t>
        <w:br/>
        <w:t>Add to cart</w:t>
        <w:br/>
        <w:t>ADD TO CART</w:t>
        <w:br/>
        <w:t>Back Support Belt</w:t>
        <w:br/>
        <w:t>New Launch</w:t>
        <w:br/>
        <w:t>Frido Lumbo Sacral Belt</w:t>
        <w:br/>
        <w:t>Provides firm lumbar support, posture alignment, and all-day comfort.</w:t>
        <w:br/>
        <w:t>XS (24-28")</w:t>
        <w:br/>
        <w:t>S (29-32")</w:t>
        <w:br/>
        <w:t>M (33-36")</w:t>
        <w:br/>
        <w:t>L (37-40")</w:t>
        <w:br/>
        <w:t>XL (41-44")</w:t>
        <w:br/>
        <w:t>XXL (45-52")</w:t>
        <w:br/>
        <w:t>ADD TO CART</w:t>
        <w:br/>
        <w:t>Add to cart</w:t>
        <w:br/>
        <w:t>ADD TO CART</w:t>
        <w:br/>
        <w:t>Smoothest Slides ever!</w:t>
        <w:br/>
        <w:t>New Launch</w:t>
        <w:br/>
        <w:t>Frido AeroMesh Ergo Chair</w:t>
        <w:br/>
        <w:t>Beyond ordinary seating. Sit smart, work smarter.</w:t>
        <w:br/>
        <w:t>ADD TO CART</w:t>
        <w:br/>
        <w:t>Add to cart</w:t>
        <w:br/>
        <w:t>ADD TO CART</w:t>
        <w:br/>
        <w:t>Soft and Cozy</w:t>
        <w:br/>
        <w:t>+ Reviews)</w:t>
        <w:br/>
        <w:t>Frido Cuddle Sleep Pillow</w:t>
        <w:br/>
        <w:t>A cuddle-worthy pillow for endless warmth and snuggles.</w:t>
        <w:br/>
        <w:t>Barbie Pink</w:t>
        <w:br/>
        <w:t>Pebble Grey</w:t>
        <w:br/>
        <w:t>Mocha Brown</w:t>
        <w:br/>
        <w:t>Olive Green</w:t>
        <w:br/>
        <w:t>Tutu Pink</w:t>
        <w:br/>
        <w:t>Snow White</w:t>
        <w:br/>
        <w:t>ADD TO CART</w:t>
        <w:br/>
        <w:t>Add to cart</w:t>
        <w:br/>
        <w:t>ADD TO CART</w:t>
        <w:br/>
        <w:t>The All-In-One Pillow</w:t>
        <w:br/>
        <w:t>+ Reviews)</w:t>
        <w:br/>
        <w:t>Frido Cervical Butterfly Pillow</w:t>
        <w:br/>
        <w:t>Multiple contours. Multiple sleeping positions. Zero Arm Numbness.</w:t>
        <w:br/>
        <w:t>ADD TO CART</w:t>
        <w:br/>
        <w:t>Add to cart</w:t>
        <w:br/>
        <w:t>ADD TO CART</w:t>
        <w:br/>
        <w:t>Portable Cushioned Workspace</w:t>
        <w:br/>
        <w:t>+ Reviews)</w:t>
        <w:br/>
        <w:t>Frido Ultimate Lap Desk Pillow</w:t>
        <w:br/>
        <w:t>Ergonomic Lap Desk for All Uses. Designed to keep you cozy, focused, and organised.</w:t>
        <w:br/>
        <w:t>ADD TO CART</w:t>
        <w:br/>
        <w:t>Add to cart</w:t>
        <w:br/>
        <w:t>ADD TO CART</w:t>
        <w:br/>
        <w:t>Travel-Ready Neck Support</w:t>
        <w:br/>
        <w:t>+ Reviews)</w:t>
        <w:br/>
        <w:t>Frido Travel Neck Pillow</w:t>
        <w:br/>
        <w:t>Long trips made easy. Arrive refreshed with full rest and no fatigue.</w:t>
        <w:br/>
        <w:t>Core Black</w:t>
        <w:br/>
        <w:t>Sapphire Blue</w:t>
        <w:br/>
        <w:t>ADD TO CART</w:t>
        <w:br/>
        <w:t>Add to cart</w:t>
        <w:br/>
        <w:t>ADD TO CART</w:t>
        <w:br/>
        <w:t>Active Feet Comfort</w:t>
        <w:br/>
        <w:t>+ Reviews)</w:t>
        <w:br/>
        <w:t>Frido Active Socks</w:t>
        <w:br/>
        <w:t>Super breathable, no-odour, moisture wicking anti-slip socks with complete cushioning.</w:t>
        <w:br/>
        <w:t>S (UK 2-5)</w:t>
        <w:br/>
        <w:t>M (UK 6-9)</w:t>
        <w:br/>
        <w:t>L (UK 10-13)</w:t>
        <w:br/>
        <w:t>Neon Green</w:t>
        <w:br/>
        <w:t>Core Black</w:t>
        <w:br/>
        <w:t>ADD TO CART</w:t>
        <w:br/>
        <w:t>Add to cart</w:t>
        <w:br/>
        <w:t>ADD TO CART</w:t>
        <w:br/>
        <w:t>Frido Promise</w:t>
        <w:br/>
        <w:t>Your Trust, Our Priority Experience</w:t>
        <w:br/>
        <w:t>best of comfort with Frido</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https://myfrido.com/account/login</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https://myfrido.com/cart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No Products in the Cart</w:t>
        <w:br/>
        <w:t>Continue shopping</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https://mobility.myfrido.com#MainContent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Shop By Category</w:t>
        <w:br/>
        <w:t>Mobility Solutions for Every Need</w:t>
        <w:br/>
        <w:t>Electric</w:t>
        <w:br/>
        <w:t>Wheelchairs</w:t>
        <w:br/>
        <w:t>Travel</w:t>
        <w:br/>
        <w:t>Wheelchairs</w:t>
        <w:br/>
        <w:t>Shower &amp;</w:t>
        <w:br/>
        <w:t>Hygiene</w:t>
        <w:br/>
        <w:t>Can't decide which one is</w:t>
        <w:br/>
        <w:t>the right solution for you?</w:t>
        <w:br/>
        <w:t>Request a call back</w:t>
        <w:br/>
        <w:t>New Launches 🚀</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 Bestsellers ✨</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Reliable Mobility, Designed for You</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Promise</w:t>
        <w:br/>
        <w:t>Your Trust, Our Priority 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Shop By Category</w:t>
        <w:br/>
        <w:t>Mobility Solutions for Every Need</w:t>
        <w:br/>
        <w:t>Electric</w:t>
        <w:br/>
        <w:t>Wheelchairs</w:t>
        <w:br/>
        <w:t>Travel</w:t>
        <w:br/>
        <w:t>Wheelchairs</w:t>
        <w:br/>
        <w:t>Shower &amp;</w:t>
        <w:br/>
        <w:t>Hygiene</w:t>
        <w:br/>
        <w:t>Can't decide which one is</w:t>
        <w:br/>
        <w:t>the right solution for you?</w:t>
        <w:br/>
        <w:t>Request a call back</w:t>
        <w:br/>
        <w:t>New Launches 🚀</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 Bestsellers ✨</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Reliable Mobility, Designed for You</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Promise</w:t>
        <w:br/>
        <w:t>Your Trust, Our Priority 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https://mobility.myfrido.com/collections/electric-wheelchairs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Powered Mobility</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Add to Cart</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Add to Cart</w:t>
        <w:br/>
        <w:t>ADD TO CART</w:t>
        <w:br/>
        <w:t>ADD TO CART</w:t>
        <w:br/>
        <w:t>Sold Out 😞</w:t>
        <w:br/>
        <w:t>Frido Prime Electric Wheelchair</w:t>
        <w:br/>
        <w:t>EL-FNN02</w:t>
        <w:br/>
        <w:t>A power-packed ride for effortless mobility and freedom.</w:t>
        <w:br/>
        <w:t>Select Colour</w:t>
        <w:br/>
        <w:t>Default Title</w:t>
        <w:br/>
        <w:t>Default Title</w:t>
        <w:br/>
        <w:t>Default Title</w:t>
        <w:br/>
        <w:t>Default Title</w:t>
        <w:br/>
        <w:t>Request call back</w:t>
        <w:br/>
        <w:t>ADD TO CART</w:t>
        <w:br/>
        <w:t>ADD TO CART</w:t>
        <w:br/>
        <w:t>Add to Cart</w:t>
        <w:br/>
        <w:t>ADD TO CART</w:t>
        <w:br/>
        <w:t>ADD TO CART</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https://mobility.myfrido.com/collections/travel-wheelchairs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Wheelchairs</w:t>
        <w:br/>
        <w:t>Frido Foldable Travel Wheelchair</w:t>
        <w:br/>
        <w:t>AP-FNN01</w:t>
        <w:br/>
        <w:t>A lightweight companion for smooth, easy everyday mobility.</w:t>
        <w:br/>
        <w:t>Select Colour</w:t>
        <w:br/>
        <w:t>Default Title</w:t>
        <w:br/>
        <w:t>Default Title</w:t>
        <w:br/>
        <w:t>Default Title</w:t>
        <w:br/>
        <w:t>Default Title</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https://mobility.myfrido.com/collections/shower-and-hygiene</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Shower and Hygiene</w:t>
        <w:br/>
        <w:t>Frido by Arcatron</w:t>
        <w:br/>
        <w:t>2000 Commode Wheelchair</w:t>
        <w:br/>
        <w:t>MAC 100</w:t>
        <w:br/>
        <w:t>Sturdy, comfy, easy transfers, bed pan included.</w:t>
        <w:br/>
        <w:t>Select Colour</w:t>
        <w:br/>
        <w:t>Without Top Seat Cushion</w:t>
        <w:br/>
        <w:t>With Top Seat Cushion</w:t>
        <w:br/>
        <w:t>Without Top Seat Cushion</w:t>
        <w:br/>
        <w:t>With Top Seat Cushion</w:t>
        <w:br/>
        <w:t>Without Top Seat Cushion</w:t>
        <w:br/>
        <w:t>Without Top Seat Cushion</w:t>
        <w:br/>
        <w:t>With Top Seat Cushion</w:t>
        <w:br/>
        <w:t>Request call back</w:t>
        <w:br/>
        <w:t>Frido by Arcatron</w:t>
        <w:br/>
        <w:t>Mobility SAC100 | Multipurpose Shower Commode Wheelchair</w:t>
        <w:br/>
        <w:t>SAC 100</w:t>
        <w:br/>
        <w:t>Waterproof, Sturdy, multi-use shower commode wheelchair.</w:t>
        <w:br/>
        <w:t>Select Colour</w:t>
        <w:br/>
        <w:t>Default Title</w:t>
        <w:br/>
        <w:t>Default Title</w:t>
        <w:br/>
        <w:t>Default Title</w:t>
        <w:br/>
        <w:t>Default Title</w:t>
        <w:br/>
        <w:t>Request call back</w:t>
        <w:br/>
        <w:t>Frido by Arcatron</w:t>
        <w:br/>
        <w:t>Prime FPA007 | Attendant Propelled Shower Commode Wheelchair</w:t>
        <w:br/>
        <w:t>FPA007</w:t>
        <w:br/>
        <w:t>Rustproof, waterproof, easy transfers, and tool-free!</w:t>
        <w:br/>
        <w:t>Select Colour</w:t>
        <w:br/>
        <w:t>Default Title</w:t>
        <w:br/>
        <w:t>Default Title</w:t>
        <w:br/>
        <w:t>Default Title</w:t>
        <w:br/>
        <w:t>Default Title</w:t>
        <w:br/>
        <w:t>Request call back</w:t>
        <w:br/>
        <w:t>Frido by Arcatron</w:t>
        <w:br/>
        <w:t>Prime FPS005 | Self Propelled Shower Commode Wheelchair</w:t>
        <w:br/>
        <w:t>FPS005</w:t>
        <w:br/>
        <w:t>Rustproof, waterproof, easy transfers &amp; outdoor-ready!</w:t>
        <w:br/>
        <w:t>Select Colour</w:t>
        <w:br/>
        <w:t>Default Title</w:t>
        <w:br/>
        <w:t>Default Title</w:t>
        <w:br/>
        <w:t>Default Title</w:t>
        <w:br/>
        <w:t>Default Title</w:t>
        <w:br/>
        <w:t>Request call back</w:t>
        <w:br/>
        <w:t>Frido by Arcatron</w:t>
        <w:br/>
        <w:t>Prime SAS100 | Attendant Propelled Shower Commode Wheelchair</w:t>
        <w:br/>
        <w:t>SAS100</w:t>
        <w:br/>
        <w:t>Height-adjustable, Rustproof, waterproof, and versatile!</w:t>
        <w:br/>
        <w:t>Select Colour</w:t>
        <w:br/>
        <w:t>Default Title</w:t>
        <w:br/>
        <w:t>Default Title</w:t>
        <w:br/>
        <w:t>Default Title</w:t>
        <w:br/>
        <w:t>Default Title</w:t>
        <w:br/>
        <w:t>Request call back</w:t>
        <w:br/>
        <w:t>Frido by Arcatron</w:t>
        <w:br/>
        <w:t>Prime SSS100 | Self Propelled Shower Commode Wheelchair</w:t>
        <w:br/>
        <w:t>SSS100</w:t>
        <w:br/>
        <w:t>A sturdy, all-in-one wheelchair for seamless mobility!</w:t>
        <w:br/>
        <w:t>Select Colour</w:t>
        <w:br/>
        <w:t>Default Title</w:t>
        <w:br/>
        <w:t>Default Title</w:t>
        <w:br/>
        <w:t>Default Title</w:t>
        <w:br/>
        <w:t>Default Title</w:t>
        <w:br/>
        <w:t>Request call back</w:t>
        <w:br/>
        <w:t>Frido by Arcatron</w:t>
        <w:br/>
        <w:t>GO Attendant Propelled | Travel and Shower Commode Wheelchair</w:t>
        <w:br/>
        <w:t>FRGASN</w:t>
        <w:br/>
        <w:t>Foldable, rustproof, travel-friendly shower commode!</w:t>
        <w:br/>
        <w:t>Select Colour</w:t>
        <w:br/>
        <w:t>Narrow</w:t>
        <w:br/>
        <w:t>Narrow</w:t>
        <w:br/>
        <w:t>Narrow</w:t>
        <w:br/>
        <w:t>Narrow</w:t>
        <w:br/>
        <w:t>Request call back</w:t>
        <w:br/>
        <w:t>Frido by Arcatron</w:t>
        <w:br/>
        <w:t>GO Self Propelled | Travel and Shower Commode Wheelchair</w:t>
        <w:br/>
        <w:t>FRGOSPN</w:t>
        <w:br/>
        <w:t>Travel light, roll easy, and access toilets with ease!</w:t>
        <w:br/>
        <w:t>Select Colour</w:t>
        <w:br/>
        <w:t>Narrow</w:t>
        <w:br/>
        <w:t>Narrow</w:t>
        <w:br/>
        <w:t>Narrow</w:t>
        <w:br/>
        <w:t>Narrow</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https://mobility.myfrido.com/pages/contact-us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Have Queries? Talk to Real People</w:t>
        <w:br/>
        <w:t>Contact Us</w:t>
        <w:br/>
        <w:t>We are online, Monday-Saturday 10AM to 7PM</w:t>
        <w:br/>
        <w:t>Call us</w:t>
        <w:br/>
        <w:t>Our support executives are ready to help you out.</w:t>
        <w:br/>
        <w:t>Email Us</w:t>
        <w:br/>
        <w:t>Solving your issues/queries</w:t>
        <w:br/>
        <w:t>is our real business. Let's talk!</w:t>
        <w:br/>
        <w:t>mobility@myfrido.com</w:t>
        <w:br/>
        <w:t>Grievance Officer</w:t>
        <w:br/>
        <w:t>Savio Abraham</w:t>
        <w:br/>
        <w:t>Help Center</w:t>
        <w:br/>
        <w:t>Address</w:t>
        <w:br/>
        <w:t>Address</w:t>
        <w:br/>
        <w:t>403/B, Amar Tech Park, Balewadi, Pune, Maharashtra, India, 411045</w:t>
        <w:br/>
        <w:t>Phone:</w:t>
        <w:br/>
        <w:t>Email:</w:t>
        <w:br/>
        <w:t>help@myfrido.com</w:t>
        <w:br/>
        <w:t>Opening Hours</w:t>
        <w:br/>
        <w:t>Mon - Sat: 10am - 7pm</w:t>
        <w:br/>
        <w:t>Sunday: Closed</w:t>
        <w:br/>
        <w:t>Stay connected</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https://mobility.myfrido.com/cart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Your cart</w:t>
        <w:br/>
        <w:t>Continue shopping</w:t>
        <w:br/>
        <w:t>Your cart is empty</w:t>
        <w:br/>
        <w:t>Continue shopping</w:t>
        <w:br/>
        <w:t>Have an account?</w:t>
        <w:br/>
        <w:t>Log in</w:t>
        <w:br/>
        <w:t>to check out faster.</w:t>
        <w:br/>
        <w:t>Loading...</w:t>
        <w:br/>
        <w:t>Estimated total</w:t>
        <w:br/>
        <w:t>Taxes included. Discounts and</w:t>
        <w:br/>
        <w:t>shipping</w:t>
        <w:br/>
        <w:t>calculated at checkout.</w:t>
        <w:br/>
        <w:t>Proceed to Checkout</w:t>
        <w:br/>
        <w:t>Loading..</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https://mobility.myfrido.com/collections/powered-mobility</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Powered Mobility</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Add to Cart</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Add to Cart</w:t>
        <w:br/>
        <w:t>ADD TO CART</w:t>
        <w:br/>
        <w:t>ADD TO CART</w:t>
        <w:br/>
        <w:t>Sold Out 😞</w:t>
        <w:br/>
        <w:t>Frido Prime Electric Wheelchair</w:t>
        <w:br/>
        <w:t>EL-FNN02</w:t>
        <w:br/>
        <w:t>A power-packed ride for effortless mobility and freedom.</w:t>
        <w:br/>
        <w:t>Select Colour</w:t>
        <w:br/>
        <w:t>Default Title</w:t>
        <w:br/>
        <w:t>Default Title</w:t>
        <w:br/>
        <w:t>Default Title</w:t>
        <w:br/>
        <w:t>Default Title</w:t>
        <w:br/>
        <w:t>Request call back</w:t>
        <w:br/>
        <w:t>ADD TO CART</w:t>
        <w:br/>
        <w:t>ADD TO CART</w:t>
        <w:br/>
        <w:t>Add to Cart</w:t>
        <w:br/>
        <w:t>ADD TO CART</w:t>
        <w:br/>
        <w:t>ADD TO CART</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https://mobility.myfrido.com/collections/wheelchairs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Wheelchairs</w:t>
        <w:br/>
        <w:t>Frido Foldable Travel Wheelchair</w:t>
        <w:br/>
        <w:t>AP-FNN01</w:t>
        <w:br/>
        <w:t>A lightweight companion for smooth, easy everyday mobility.</w:t>
        <w:br/>
        <w:t>Select Colour</w:t>
        <w:br/>
        <w:t>Default Title</w:t>
        <w:br/>
        <w:t>Default Title</w:t>
        <w:br/>
        <w:t>Default Title</w:t>
        <w:br/>
        <w:t>Default Title</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https://mobility.myfrido.com/pages/about-us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About Us</w:t>
        <w:br/>
        <w:t>About Frido Mobility</w:t>
        <w:br/>
        <w:t>Frido is dedicated to enhancing daily living through innovative, ergonomic solutions that promote comfort and well-being. Our mission is to design the next generation of products to empower people to walk, sit, and sleep better.</w:t>
        <w:br/>
        <w:t>Frido’s story began with a simple yet powerful mission: to restore dignity and freedom to those who need it most. It all started with a groundbreaking idea—a wheelchair designed not just for mobility but for accessibility and independence. This became the Frido Go, the first-ever self-propelled shower and commode wheelchair capable of navigating complex spaces and folding neatly into a suitcase. From homes to hospitals, and even the Indian Army Veterans Rehabilitation Center, this innovation made waves across the world, reaching over eight countries.</w:t>
        <w:br/>
        <w:t>But our journey didn’t stop there. As we listened to stories of people struggling with daily discomfort, a bigger vision took shape: to create solutions that bring comfort and freedom to everyone, every day. We ventured into designing products that address the smallest pain points and make a big difference—starting from the soles of your feet to the way you sleep at night.</w:t>
        <w:br/>
        <w:t>Today, Frido is a trusted name for ergonomic, research-backed products that enhance daily living.Each product we create is fueled by the same passion that drove us to innovate from day one: to give people the freedom to do more. Frido is dedicated to enhancing activities of daily living—be it toileting, bathing, sleeping, or walking—by focusing on human body ergonomics. Our products are thoughtfully designed to alleviate pain and prioritize comfort, redefining how individuals experience everyday tasks.</w:t>
        <w:br/>
        <w:t>Frido is a significant player in the consumer healthcare space, Frido is</w:t>
        <w:br/>
        <w:t>designed in India and made for the world</w:t>
        <w:br/>
        <w:t>, blending innovation with a global vision to improve lives everywhere.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https://myfrido.com/pages/posh-policies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Our company policy with regards to Prevention, Prohibition and Redressal of Sexual Harassment covers every “employee” across the Company. Our company encourages every employee who believes they are sexually harassed to use the redressal mechanism as provided in this policy. Our company policy is with respect to Prevention, Prohibition &amp; Redressal of Sexual Harassment which may arise in places not limited to geographical location viz. Company’s offices / branches but includes all such places or locations where acts are conducted in context of working relationships or whilst fulfilling professional duties or which may be visited by an employee during employment including transportation provided by the company for undertaking such visit. Our company’s policy against sexual harassment includes sexual harassment by fellow employees’ supervisors, managers as well as agents, contractors, customers, vendors, partners and visitors. Any place visited by the employee arising out of or during the course of employment including transportation provided by the employer for undertaking such journey.</w:t>
        <w:br/>
        <w:t>Sexual harassment is judged by the impact on the complainant and not the intent of the Respondent. Sexual harassment as addressed in this Policy need not necessarily be from a male to a female employee, it can be vice versa as well as between individuals of same gender and hence our policy is applicable to both male and female employees. Purpose of this policy is to create and maintain safe work environment, free from sexual harassment &amp; discrimination for all its employees. As per the guidelines of “The Sexual harassment of women at workplace (prevention, prohibition &amp; redressal) Act, 2013.</w:t>
        <w:br/>
        <w:t>Sexual Harassment includes any one or more of the following unwelcome acts or behaviour (whether directly or by implication) namely –</w:t>
        <w:br/>
        <w:t>I. Physical contact and advances; or</w:t>
        <w:br/>
        <w:t>II. A demand or request for sexual favours; or</w:t>
        <w:br/>
        <w:t>III. Making sexually coloured remarks; or</w:t>
        <w:br/>
        <w:t>IV. Showing pornography; or</w:t>
        <w:br/>
        <w:t>V. Any other unwelcome physical, verbal or non-verbal conduct of sexual nature.</w:t>
        <w:br/>
        <w:t>The following circumstances, among other circumstances, if it occurs or is present in relation to or connected with any act or behaviour of sexual harassment: -</w:t>
        <w:br/>
        <w:t>Implied or explicit promise of preferential treatment in her employment; or</w:t>
        <w:br/>
        <w:t>Implied or explicit threat of detrimental treatment in her employment; or</w:t>
        <w:br/>
        <w:t>Implied or explicit threat about her present or future employment status;</w:t>
        <w:br/>
        <w:t>Interference with her work or creating an intimidating or offensive or hostile work environment for her; or</w:t>
        <w:br/>
        <w:t>Humiliating treatment likely to affect her health or safety.</w:t>
        <w:br/>
        <w:t>Procedure of Filing a Complaint-</w:t>
        <w:br/>
        <w:t>Any employee who wants to raise a complaint can do so via a written complaint either by submitting a physical letter to any of the ICC Members or by sending an email on</w:t>
        <w:br/>
        <w:t>posh@myfrido.com</w:t>
        <w:br/>
        <w:t>. Please note that anonymous complaints will not be accepted. In case the complainant employee is not in position to raise complaint themselves, they can authorize any other person by giving an authority letter to raise a complaint on behalf of them.</w:t>
        <w:br/>
        <w:t>The complaint should be made by an aggrieved man / woman within a period of three months from the date of occurrence of incident and in case of a series of incidents, within a period of three months from the date of last incident. The compliant by an aggrieved man / woman employee shall be made to ICC in writing and be sent either by post or given in person to the ICC of the establishment or any officer authorized by ICC in writing.</w:t>
        <w:br/>
        <w:t>The ICC committee can give an extension in writing, of 3 months for the aggrieved to file a complaint if it feels that the aggrieved was unable to do so because of genuine reasons. So, in total the aggrieved can get 6 months to file a complaint, under genuine circumstances.</w:t>
        <w:br/>
        <w:t>It is, however, pertinent to state that where the aggrieved man / woman is unable to make a complaint on account of his /her physical incapacity, a complaint may be filled by –</w:t>
        <w:br/>
        <w:t>His /Her relative or friend; or</w:t>
        <w:br/>
        <w:t>His / Her co-worker; or</w:t>
        <w:br/>
        <w:t>An officer of the National commission for woman or State women’s commission; or</w:t>
        <w:br/>
        <w:t>Any person who has knowledge of the incident, with the written consent of the aggrieved man / woman;</w:t>
        <w:br/>
        <w:t>Where the aggrieved man / woman is unable to make a complaint on account of his / her mental incapacity, a complaint may be filed by</w:t>
        <w:br/>
        <w:t>His /Her relative of friend; or</w:t>
        <w:br/>
        <w:t>A special educator; or</w:t>
        <w:br/>
        <w:t>A qualified psychiatrist or psychologist; or</w:t>
        <w:br/>
        <w:t>The guardian or authority under whose care she is receiving treatment or care; or</w:t>
        <w:br/>
        <w:t>Any person who has knowledge of the incident jointly with his / her relative or friend or a special educator or qualified psychiatrist or psychologist or guardian or authority under whose care she is receiving treatment or care.</w:t>
        <w:br/>
        <w:t>Procedure to be Followed Post Receipt of Complaint-</w:t>
        <w:br/>
        <w:t>The ICC would go through the details of the complaint and evaluate if there is a prima facie case or not. While doing that, ICC will keep in mind that the Complainant Employee is not subjected to inquiry more than once. However, if the complaint complexity requires that the Complainant Employee is to be called more than once for enquiry, then utmost sensitivity should be displayed and adequate precaution would be taken to ensure that there is no loss of dignity to the Complainant Employee.</w:t>
        <w:br/>
        <w:t>The ICC will initiate a detailed enquiry as deemed fit.</w:t>
        <w:br/>
        <w:t>The ICC may, before initiating an enquiry and at the request of the Complainant Employee, take steps to settle the matter between him/her and the</w:t>
        <w:br/>
        <w:t>respondent</w:t>
        <w:br/>
        <w:t>The ICC shall after completing the enquiry, submit its recommendations to the management with recommendations of the penalty to be imposed. In case no settlement is arrived the ICC, shall, where the respondent is an employee, proceed to make inquiry into the complaint in accordance with the provisions of the service rules applicable to the respondent and where no such rules exist, in such manner as may be prescribed or in case of a domestic worker, the local committee shall, if prima facie case exists, forward the complaint to the police, within a period of seven days of registering the case under section 509 of the Indian Penal Code (45 of 1860), and any other relevant provisions of the said Code where applicable.</w:t>
        <w:br/>
        <w:t>Where both the parties are employees, the parties shall, during enquiry, be given an opportunity of being heard and a copy of the findings shall be made available to both the parties enabling them to make representation against the finding before the Committee.</w:t>
        <w:br/>
        <w:t>Notwithstanding anything contained in section 509 of the Indian Penal Code), the court may, when the respondent is convicted of the offence, order payment of such sums as it may consider appropriate, to the aggrieved man/woman by the respondent, having regard to the provision of the section 15 pertaining to determination of compensation.</w:t>
        <w:br/>
        <w:t>The submission of the recommendations by the ICC to the Management shall be completed within a period of ninety days (90) from the date of receipt of the complaint by the ICC.</w:t>
        <w:br/>
        <w:t>The HR/Personnel/Administrative Department will extend full cooperation in facilitating to conduct the proceedings by the ICC.</w:t>
        <w:br/>
        <w:t>For making an inquiry under sub section (1), the Internal Committee shall have the same powers as are vested in a civil court under the Code of Civil Procedure, 1908 (5 of 1908) when trying a suit in respect of the following matters, namely: -</w:t>
        <w:br/>
        <w:t>Summoning and enforcing the attendance of any person and examining him/her on oath;</w:t>
        <w:br/>
        <w:t>Requiring the discovery and production of documents; and</w:t>
        <w:br/>
        <w:t>Any other matter which may be prescribed.</w:t>
        <w:br/>
        <w:t>Guidelines To Be Kept in Mind by ICC While Recommending Action:</w:t>
        <w:br/>
        <w:t>To conduct the enquiry as per the principles of natural justice and in a confidential manner.</w:t>
        <w:br/>
        <w:t>In cases where the ICC has recommended to Management for compensation to be made to the Complainant Employee, then the said amount shall be deducted from the salary of the Respondent Employee and paid to the Complainant Employee or his/her legal heir/s.</w:t>
        <w:br/>
        <w:t>Where the ICC arrives at a conclusion that the allegation against the RE is malicious or the Complainant Employee has made the complaint knowing it to be false or the Complainant Employee has produced forged or misleading document, it may recommend to the Management of the establishments to take action against the Complainant Employee as stipulated by section 14 of the SHWW Act.</w:t>
        <w:br/>
        <w:t>Where the ICC arrives at a conclusion that during the enquiry any witness has given false evidence or produced any forged or misleading document, it may recommend to the Management to take appropriate action.</w:t>
        <w:br/>
        <w:t>Appeal by the aggrieved Person</w:t>
        <w:br/>
        <w:t>Any person aggrieved from the recommendations made by the ICC enquiring with the allegations against the respondent has not proved, or the ICC arrived at a conclusion that during the enquiry any witness has given false evidence or produced any forged or misleading documents or contravenes the provisions of Section 17 of the SHWW Act or when the persons entrusted with the duty to handle or deal with the complaint, the enquiry or recommendations makes known the contents of the complaint and the enquiry proceedings , or non- implementation of such recommendations may prefer an appeal to the court or tribunal in accordance with the provisions of the service rules applicable to the said person or where no such service rules exist then, without prejudice to provisions contained in any other law for time being in force.</w:t>
        <w:br/>
        <w:t>Redressal (Disciplinary Process)</w:t>
        <w:br/>
        <w:t>An amicable resolution of the complaint is possible only with the written consent of the complainant.</w:t>
        <w:br/>
        <w:t>Within 24 hours of closing the case file, the internal committee shall present the same to and inform its decision to the Managing Director.</w:t>
        <w:br/>
        <w:t>In case of decision establishing the offence of Sexual Harassment of the complainant, within 3 working days, the internal committee shall recommend Disciplinary action against the offender considering the nature and extent of injury caused to the complainant, prior complaints or repetition of offence etc. and the impact of the offence on the company profile as a whole.</w:t>
        <w:br/>
        <w:t>The position of the offender and the criticality of the position occupied by the offender shall not be any hindrance to the disciplinary action taken against the offender.</w:t>
        <w:br/>
        <w:t>The disciplinary action that shall be commensurate with the nature of the gravity of the offence, shall include but not limited to,</w:t>
        <w:br/>
        <w:t>Warning</w:t>
        <w:br/>
        <w:t>Written apology from offender,</w:t>
        <w:br/>
        <w:t>Bond of good behaviour</w:t>
        <w:br/>
        <w:t>Transfer</w:t>
        <w:br/>
        <w:t>Debarring from supervisory duties</w:t>
        <w:br/>
        <w:t>Denial of employee benefits like increments/promotion/salary correction etc.</w:t>
        <w:br/>
        <w:t>Cancellation of specific work Assignment</w:t>
        <w:br/>
        <w:t>Suspension</w:t>
        <w:br/>
        <w:t>Dismissal</w:t>
        <w:br/>
        <w:t>Actions</w:t>
        <w:br/>
        <w:t>The Committee shall on completion of the enquiry provide a report of its findings within 10 days from the date of completion of the enquiry and such report shall be made available to the concerned parties.</w:t>
        <w:br/>
        <w:t>If the allegation against the respondent has not been proven, the Committee may recommend that no action needs to be taken in the matter.</w:t>
        <w:br/>
        <w:t>If the Internal Complaints Committee arrives at the conclusion that the allegation against the respondent has been proved, it shall recommend to:</w:t>
        <w:br/>
        <w:t>Take action for sexual harassment as a misconduct.</w:t>
        <w:br/>
        <w:t>To tender written apology to the complainant, issue warning, withholding of promotions / increments of the Respondent, terminating the Respondent.</w:t>
        <w:br/>
        <w:t>To deduct from salary of the respondent or issue direction for payment; such sum as it may consider appropriate to be paid to the aggrieved person or to their legal heirs, as it may determine.</w:t>
        <w:br/>
        <w:t>Such action will be taken within 60 days of the receipt of report.</w:t>
        <w:br/>
        <w:t>Arcatron has added the following instructions to ensure, to the best of its ability, the security of its</w:t>
        <w:br/>
        <w:t>No employee will be subject to any form of retaliation for making a good faith report of conduct that they believe violates the aforementioned policies.</w:t>
        <w:br/>
        <w:t>If attending work related social events, meetings, dinners, etc. outside of of ice hours, employees should try and have another Arcatron staff member accompany them if possible. Employees must inform their supervisors of any such events they plan to attend.</w:t>
        <w:br/>
        <w:t>Employees must use sound judgment when socializing with external contacts developed through work initiatives. For ex: IPF members, DSI entrepreneurs, portfolio organization staff, donors, etc.</w:t>
        <w:br/>
        <w:t>Employees travelling for work must inform their supervisors of the dates, duration, location, and purpose of the visit. Contact information for the partner organization must be documented and provided to a supervisor.</w:t>
        <w:br/>
        <w:t>During site visits, or work related travel, employees must use sound judgment at all times and take every measure to ensure their safety. Examples of things to consider may include: Understanding if it is safe to go out at night on your own; keeping host and supervisor informed regarding where you will be staying; avoid attracting unnecessary attention to yourself with unruly behavior; understanding from the host organization any cultural or local sensitivities.</w:t>
        <w:br/>
        <w:t>Employees /fellows/interns catching up after office hours have to be careful and should take care of themselves as Arcatron will have no control over any accidents that may occur after office hours</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https://mobility.myfrido.com/pages/privacy-cookie-policy</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We, Arcatron Mobility Private Limited including its subsidiaries</w:t>
        <w:br/>
        <w:t>(collectively referred to as “</w:t>
        <w:br/>
        <w:t>Arcatron</w:t>
        <w:br/>
        <w:t>”, “Company” “we”, “us”, “our”) owned by the brands Arcatron and  Frido and operate the websites</w:t>
        <w:br/>
        <w:t>https://arcatron.com/</w:t>
        <w:br/>
        <w:t>https://myfrido.com/</w:t>
        <w:br/>
        <w:t>(the Website/s”). The Website showcases our product and offerings which include:</w:t>
        <w:br/>
        <w:t>1. Assisted Mobility Devices</w:t>
        <w:br/>
        <w:t>2. Orthopaedic Body Support (Neck, Back, Hip)</w:t>
        <w:br/>
        <w:t>3. Orthopaedic Foot Support (Shoe Inserts, Orthopaedic Footwear*)</w:t>
        <w:br/>
        <w:t>4. Orthotics</w:t>
        <w:br/>
        <w:t>5. Ergonomics &amp; Pain Relief Products &amp; Accessories</w:t>
        <w:br/>
        <w:t>collectively referred to as (“</w:t>
        <w:br/>
        <w:t>Offerings</w:t>
        <w:br/>
        <w:t>”) sets forth how we collect, use and protect Personal Data that we receive through our Websites.</w:t>
        <w:br/>
        <w:t>savio.a@myfrido.com</w:t>
        <w:br/>
        <w:t>Definitions</w:t>
        <w:br/>
        <w:t>Visitor/s</w:t>
        <w:br/>
        <w:t>” shall mean and include individuals who visit, access, and/ or use the Website.</w:t>
        <w:br/>
        <w:t>Personal Data</w:t>
        <w:br/>
        <w:t>” shall mean any information relating to an identified or identifiable natural person.</w:t>
        <w:br/>
        <w:t>Personal Data Collected</w:t>
        <w:br/>
        <w:t>We may receive your Personal Data in the following manner:</w:t>
        <w:br/>
        <w:t>Personal Data collected through the website:</w:t>
        <w:br/>
        <w:t>When you visit our website to make a purchase or when you contact us through the ‘Contact Us’ page on our Website or schedule a call with our experts through the ‘talk to our experts’ page, we may receive your Personal Data including but not limited to your full name, email address, contact number and any other information that you may provide us.</w:t>
        <w:br/>
        <w:t>Personal Data Collected</w:t>
        <w:br/>
        <w:t>for recruitment purposes:</w:t>
        <w:br/>
        <w:t>When you apply for a job/ internship at our Company, we may receive your Personal Data including but not limited to name, email address, contact information CV/ resume and any other information you provide us.</w:t>
        <w:br/>
        <w:t>Social media platforms:</w:t>
        <w:br/>
        <w:t>We may receive your Personal Data when you contact us through our social media pages/ handles on social media platforms including but not limited to Facebook, YouTube, Instagram, Twitter, and/or LinkedIn.</w:t>
        <w:br/>
        <w:t>As for the domain to which it belongs, there are either:</w:t>
        <w:br/>
        <w:t>and may provide information to us and third parties about your usage of the website.</w:t>
        <w:br/>
        <w:t>Analytical Tools</w:t>
        <w:br/>
        <w:t>Google Analytics:</w:t>
        <w:br/>
        <w:t>Microsoft Analytics:</w:t>
        <w:br/>
        <w:t>Preferences –</w:t>
        <w:br/>
        <w:t>Processing –</w:t>
        <w:br/>
        <w:t>Communication –</w:t>
        <w:br/>
        <w:t>Analytics and Research –</w:t>
        <w:br/>
        <w:t>Accuracy of Information</w:t>
        <w:br/>
        <w:t>Use of Personal Information</w:t>
        <w:br/>
        <w:t>We use the Personal Data for the following purposes:</w:t>
        <w:br/>
        <w:t>to inform you about our Offerings and to respond to your requests;</w:t>
        <w:br/>
        <w:t>to accept, handle and process your orders, deliver the product/s you ordered, process payments for the order placed by you on our Website, to communicate with you regarding the status of your order and for providing you with promotional offers.</w:t>
        <w:br/>
        <w:t>to provide you with a better experience when you access our Website and to improve the Offerings;</w:t>
        <w:br/>
        <w:t>to process job/ internship applications (if you apply for a position with our Company)</w:t>
        <w:br/>
        <w:t>to maintain and manage our Website/s;</w:t>
        <w:br/>
        <w:t>to manage our relationship with you;</w:t>
        <w:br/>
        <w:t>for internal record keeping; and</w:t>
        <w:br/>
        <w:t>to comply with our legal or statutory obligations.</w:t>
        <w:br/>
        <w:t>Disclosures</w:t>
        <w:br/>
        <w:t>We do not sell, rent, share, distribute, lease or otherwise provide your Personal Data to third parties, without your prior consent. Keeping this in mind, we may disclose your Personal Data in the following cases:</w:t>
        <w:br/>
        <w:t>Affiliates or Partners:</w:t>
        <w:br/>
        <w:t>We may provide your Personal Data to our affiliates to enable them to improve the Services, provide feedback and respond to their queries.</w:t>
        <w:br/>
        <w:t>Vendors or Service Providers</w:t>
        <w:br/>
        <w:t>Merger or Acquisition:</w:t>
        <w:br/>
        <w:t>We may transfer your Personal Data if we are acquired by another entity, or if we merge with another company or transfer a part of our business, including the Website, to a third party. Any such third party or resultant entity that receives your Personal Data shall have the right to continue to use your Personal Data in line with the purposes set out herein. In the event of such a sale or transfer, we may notify you.</w:t>
        <w:br/>
        <w:t>Legal and Regulatory Authorities:</w:t>
        <w:br/>
        <w:t>We may disclose your Personal Data in order to comply with our legal obligations/ court orders/ requests by Govt. authorities.</w:t>
        <w:br/>
        <w:t>Data Retention</w:t>
        <w:br/>
        <w:t>We will retain User’s Personal Data as long as it is required to be retained for the purpose of provision of the Services on our Website. We may retain and use User’s Personal Data as necessary to comply with our legal obligations, resolve disputes, and enforce our agreements. We only store your personal information for as long as necessary and we take measures to render the information irrecoverable once deleted.</w:t>
        <w:br/>
        <w:t>Security</w:t>
        <w:br/>
        <w:t>Your Personal Data is stored on cloud infrastructure provided by third party service providers. Although we provide appropriate firewalls and protections, we cannot warrant the security of Personal Data transmitted as these systems are not hack proof. Data pilferage due to unauthorized hacking, virus attacks, technical issues is possible, and we will take necessary measures to mitigate such events.</w:t>
        <w:br/>
        <w:t>Your Rights</w:t>
        <w:br/>
        <w:t>You have the right to access Personal Data in our possession, right to have us rectify or modify any such Personal Data, right to have us erase/delete your Personal Data, right to restrict us from processing such Personal Data, right to object to our use of Personal Information, withdraw consent at any time where we are relying on consent to process Personal Data. Depending on the nature of the request, we may ask you to complete a Personal Data request form or seek certain details to verify the request. All requests for Personal Data will be handled within a reasonable period of time. If you would like to exercise ANY of these rights, please contact</w:t>
        <w:br/>
        <w:t>savio.a@myfrido.com</w:t>
        <w:br/>
        <w:t>10.Choice and Opt-Out</w:t>
        <w:br/>
        <w:t>We may send you communications and promotional mails including but not limited to (a) notices about your use of our Website and Offerings, including those concerning violations of use, (b) updates, (c) promotional information regarding our offerings, and (d) newsletters. You may opt out of receiving promotional emails and newsletters from us by following the unsubscribe instructions provided in those emails. Alternatively, you can opt out, at any time, by emailing</w:t>
        <w:br/>
        <w:t>savio.a@myfrido.com</w:t>
        <w:br/>
        <w:t>with your specific request.</w:t>
        <w:br/>
        <w:t>11.Links to other Websites</w:t>
        <w:br/>
        <w:t>This Website is not meant for children/ person below the age of 18. We do not knowingly collect or solicit Personal Data from children under the age of eighteen (18) years. If a legal representative/ parent of a child discovers that the child has provided us with Personal Data, please write to us on</w:t>
        <w:br/>
        <w:t>savio.a@myfrido.com</w:t>
        <w:br/>
        <w:t>and we will delete such Personal Data.</w:t>
        <w:br/>
        <w:t>13.Governing Laws</w:t>
        <w:br/>
        <w:t>14.Changes to this Notice</w:t>
        <w:br/>
        <w:t>15.Contact us</w:t>
        <w:br/>
        <w:t>Savio Abraham (</w:t>
        <w:br/>
        <w:t>savio.a@myfrido.com</w:t>
        <w:br/>
        <w:t>) and Prachi Gupta (</w:t>
        <w:br/>
        <w:t>prachi.g@myfrido.com</w:t>
        <w:br/>
        <w:t>Address: 403/2, 4</w:t>
        <w:br/>
        <w:t>Floor, Amar Tech Park, Patil Nagar, Balewadi, Pune, Maharashtra-411045</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https://mobility.myfrido.com/pages/terms-and-conditions</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tel:+919309888615</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mailto:mobility@myfrido.com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mailto:help@myfrido.com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https://myfrido.com/products/frido-arch-support-rigid-insole</w:t>
      </w:r>
    </w:p>
    <w:p>
      <w:r>
        <w:t>MyFrido</w:t>
        <w:br/>
        <w:t>Categories</w:t>
        <w:br/>
        <w:t>Combos</w:t>
        <w:br/>
        <w:t>Save More</w:t>
        <w:br/>
        <w:t>Bestsellers</w:t>
        <w:br/>
        <w:t>New Launches</w:t>
        <w:br/>
        <w:t>Login/Signup</w:t>
        <w:br/>
        <w:t>Submit</w:t>
        <w:br/>
        <w:t>Close Menu</w:t>
        <w:br/>
        <w:t>Categories</w:t>
        <w:br/>
        <w:t>Combos</w:t>
        <w:br/>
        <w:t>Save More</w:t>
        <w:br/>
        <w:t>Bestsellers</w:t>
        <w:br/>
        <w:t>New Launches</w:t>
        <w:br/>
        <w:t>Login/Signup</w:t>
        <w:br/>
        <w:t>2d0670ff-0304-4da4-9f59-bcb71e2e73e0</w:t>
        <w:br/>
        <w:t>4.9 rating (239 votes)</w:t>
        <w:br/>
        <w:t>Frido Arch Support Insoles</w:t>
        <w:br/>
        <w:t>India's #1 Flat Feet Insole! A Rigid Arch Support Insole that helps with arch correction, over-pronation and knock knees.</w:t>
        <w:br/>
        <w:t>Price Incl. of all Taxes</w:t>
        <w:br/>
        <w:t>Select shoe size:</w:t>
        <w:br/>
        <w:t>Size chart</w:t>
        <w:br/>
        <w:t>Small (3-5 UK)</w:t>
        <w:br/>
        <w:t>Medium (6-8 UK)</w:t>
        <w:br/>
        <w:t>Large (9-11 UK)</w:t>
        <w:br/>
        <w:t>Select firmness:</w:t>
        <w:br/>
        <w:t>Compare firmness</w:t>
        <w:br/>
        <w:t>Semi Rigid</w:t>
        <w:br/>
        <w:t>Rigid + Semi Rigid</w:t>
        <w:br/>
        <w:t>Select Combo Offer:</w:t>
        <w:br/>
        <w:t>1 pair</w:t>
        <w:br/>
        <w:t>66% OFF</w:t>
        <w:br/>
        <w:t>Best Seller</w:t>
        <w:br/>
        <w:t>2 pairs</w:t>
        <w:br/>
        <w:t>72% OFF</w:t>
        <w:br/>
        <w:t>Best Value</w:t>
        <w:br/>
        <w:t>4 pairs</w:t>
        <w:br/>
        <w:t>70% OFF</w:t>
        <w:br/>
        <w:t>Limited Time Offer</w:t>
        <w:br/>
        <w:t>BUY NOW</w:t>
        <w:br/>
        <w:t>Add to Cart</w:t>
        <w:br/>
        <w:t>BUY NOW</w:t>
        <w:br/>
        <w:t>ADD TO CART</w:t>
        <w:br/>
        <w:t>BUY NOW</w:t>
        <w:br/>
        <w:t>ADD TO CART</w:t>
        <w:br/>
        <w:t>Select Combo Offer:</w:t>
        <w:br/>
        <w:t>1 pair</w:t>
        <w:br/>
        <w:t>64% OFF</w:t>
        <w:br/>
        <w:t>Most Popular</w:t>
        <w:br/>
        <w:t>2 pairs</w:t>
        <w:br/>
        <w:t>67% OFF</w:t>
        <w:br/>
        <w:t>Best Value</w:t>
        <w:br/>
        <w:t>4 pairs</w:t>
        <w:br/>
        <w:t>68% OFF</w:t>
        <w:br/>
        <w:t>Limited Time Offer</w:t>
        <w:br/>
        <w:t>BUY NOW</w:t>
        <w:br/>
        <w:t>Add to Cart</w:t>
        <w:br/>
        <w:t>BUY NOW</w:t>
        <w:br/>
        <w:t>ADD TO CART</w:t>
        <w:br/>
        <w:t>BUY NOW</w:t>
        <w:br/>
        <w:t>ADD TO CART</w:t>
        <w:br/>
        <w:t>Recommended Combo</w:t>
        <w:br/>
        <w:t>Use Rigid</w:t>
        <w:br/>
        <w:t>For standing and walking</w:t>
        <w:br/>
        <w:t>Use Semi Rigid</w:t>
        <w:br/>
        <w:t>For running and sports</w:t>
        <w:br/>
        <w:t>68% OFF</w:t>
        <w:br/>
        <w:t>Save ₹4,399</w:t>
        <w:br/>
        <w:t>Click to apply</w:t>
        <w:br/>
        <w:t>"ARCH10"</w:t>
        <w:br/>
        <w:t>coupon</w:t>
        <w:br/>
        <w:t>FLAT 10% OFF</w:t>
        <w:br/>
        <w:t>Yay! "ARCH10" Applied</w:t>
        <w:br/>
        <w:t>Offer Auto-applies at Checkout</w:t>
        <w:br/>
        <w:t>ADD TO CART</w:t>
        <w:br/>
        <w:t>Need Help Shopping?</w:t>
        <w:br/>
        <w:t>Shop on WhatsApp</w:t>
        <w:br/>
        <w:t>Shop on Video Call</w:t>
        <w:br/>
        <w:t>Shop on Call</w:t>
        <w:br/>
        <w:t>Talk to an expert for any support you need.</w:t>
        <w:br/>
        <w:t>with expert guidance</w:t>
        <w:br/>
        <w:t>7-Day Money Back Guarantee</w:t>
        <w:br/>
        <w:t>Avail extra 5% off on prepaid orders upto ₹100</w:t>
        <w:br/>
        <w:t>Talk to Expert</w:t>
        <w:br/>
        <w:t>(Get Instant help with Product selection)</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Designed to provide arch correction for those with flat feet. Helps in relieving pain from overpronation &amp; knock knees overtime.</w:t>
        <w:br/>
        <w:t>Supports proper foot alignment</w:t>
        <w:br/>
        <w:t>Suitable for standing &amp; walking</w:t>
        <w:br/>
        <w:t>Relief from arch pain</w:t>
        <w:br/>
        <w:t>Versatile Usage for Multiple Activities</w:t>
        <w:br/>
        <w:t>29.5mm arch height</w:t>
        <w:br/>
        <w:t>Arch correction</w:t>
        <w:br/>
        <w:t>Knock knees</w:t>
        <w:br/>
        <w:t>Overpronation</w:t>
        <w:br/>
        <w:t>Foot pain</w:t>
        <w:br/>
        <w:t>Supported sitting during pregnancy</w:t>
        <w:br/>
        <w:t>durable and multi-purpose usage options</w:t>
        <w:br/>
        <w:t>This arch support insole features EVA soft foam for enhanced cushioning, a rigid composite plastic arch to correct and stabilize foot alignment, an ortho deep heel cup to optimize ankle positioning, and proper arch positioning to maintain a comfortable and supportive environment, all contributing to effective arch corrections.</w:t>
        <w:br/>
        <w:t>Acid Reflux</w:t>
        <w:br/>
        <w:t>: Facilitates elevated sleeping to relieve acid reflux symptoms and improve sleep quality.</w:t>
        <w:br/>
        <w:t>Product Details</w:t>
        <w:br/>
        <w:t>Return and Refund</w:t>
        <w:br/>
        <w:t>Details</w:t>
        <w:br/>
        <w:t>Features</w:t>
        <w:br/>
        <w:t>Benefits</w:t>
        <w:br/>
        <w:t>Benefits</w:t>
        <w:br/>
        <w:t>Before After</w:t>
        <w:br/>
        <w:t>Reviews</w:t>
        <w:br/>
        <w:t>Reviews</w:t>
        <w:br/>
        <w:t>Product Features</w:t>
        <w:br/>
        <w:t>Arch Correction for Ultimate Comfort</w:t>
        <w:br/>
        <w:t>Frido Arch Support Insoles</w:t>
        <w:br/>
        <w:t>Meet Your New Best Friend</w:t>
        <w:br/>
        <w:t>Flat Feet?</w:t>
        <w:br/>
        <w:t>No More Flat Feet Struggles</w:t>
        <w:br/>
        <w:t>Experience Ultimate Relief and Support</w:t>
        <w:br/>
        <w:t>Takes less than 2 minutes to install in shoes.</w:t>
        <w:br/>
        <w:t>Frido Arch Support Insoles</w:t>
        <w:br/>
        <w:t>Meet Your New Best Friend</w:t>
        <w:br/>
        <w:t>Flat Feet?</w:t>
        <w:br/>
        <w:t>No More Flat Feet Struggles</w:t>
        <w:br/>
        <w:t>Experience Ultimate Relief and Support</w:t>
        <w:br/>
        <w:t>Takes less than 2 minutes to install in shoes.</w:t>
        <w:br/>
        <w:t>No More Flat Feet Struggles</w:t>
        <w:br/>
        <w:t>Experience Ultimate Relief and Support</w:t>
        <w:br/>
        <w:t>Designed By Engineers &amp; Podiatrists</w:t>
        <w:br/>
        <w:t>Recommended for Flat Feet or Fallen Arches</w:t>
        <w:br/>
        <w:t>Achieve Optimal Alignment</w:t>
        <w:br/>
        <w:t>Designed by Orthopedic Experts</w:t>
        <w:br/>
        <w:t>Achieve Optimal Alignment Through Arch Correction</w:t>
        <w:br/>
        <w:t>Designed by Orthopedic Experts</w:t>
        <w:br/>
        <w:t>Elevate Your Support</w:t>
        <w:br/>
        <w:t>Feel the Difference</w:t>
        <w:br/>
        <w:t>Feel the Difference</w:t>
        <w:br/>
        <w:t>Pressure Distribution</w:t>
        <w:br/>
        <w:t>Flat Feet</w:t>
        <w:br/>
        <w:t>Overpronation</w:t>
        <w:br/>
        <w:t>Knock Knees</w:t>
        <w:br/>
        <w:t>Distributes Pressure Evenly</w:t>
        <w:br/>
        <w:t>Arch support cradles your arch, spreading your weight evenly across your foot, for all-day comfort and reduced pain.</w:t>
        <w:br/>
        <w:t>Before</w:t>
        <w:br/>
        <w:t>The natural foot arch flatens due to uneven weight distribution.</w:t>
        <w:br/>
        <w:t>After using Frido Arch Support insole</w:t>
        <w:br/>
        <w:t>Wearing a rigid insole helps corrects flat feet overtime by providing arch support.</w:t>
        <w:br/>
        <w:t>Before</w:t>
        <w:br/>
        <w:t>Overpronation is when the foot rolls inward excessively, stressing the arches and ankles.</w:t>
        <w:br/>
        <w:t>After using Frido Arch Support insole</w:t>
        <w:br/>
        <w:t>Wearing a rigid arch support insole corrects foot alignment and reduces inward rolling.</w:t>
        <w:br/>
        <w:t>Before</w:t>
        <w:br/>
        <w:t>Overpronation is when the foot rolls inward excessively, stressing the arches and ankles.</w:t>
        <w:br/>
        <w:t>Before</w:t>
        <w:br/>
        <w:t>Overpronation is when the foot rolls inward excessively, stressing the arches and ankles.</w:t>
        <w:br/>
        <w:t>After using Frido Arch Support insole</w:t>
        <w:br/>
        <w:t>Wearing a rigid arch support insole corrects foot alignment and reduces inward rolling.</w:t>
        <w:br/>
        <w:t>After using Frido Arch Support insole</w:t>
        <w:br/>
        <w:t>Wearing a rigid arch support insole corrects foot alignment and reduces inward rolling.</w:t>
        <w:br/>
        <w:t>Before</w:t>
        <w:br/>
        <w:t>Knock knees, is a condition where the knees angle inward and touch each other while the ankles remain apart.</w:t>
        <w:br/>
        <w:t>After using Frido Arch Support insole</w:t>
        <w:br/>
        <w:t>Wearing a rigid arch support insole helps realign the foot, reducing the inward knee angle.</w:t>
        <w:br/>
        <w:t>Before</w:t>
        <w:br/>
        <w:t>Knock knees, is a condition where the knees angle inward and touch each other while the ankles remain apart.</w:t>
        <w:br/>
        <w:t>Before</w:t>
        <w:br/>
        <w:t>Knock knees, is a condition where the knees angle inward and touch each other while the ankles remain apart.</w:t>
        <w:br/>
        <w:t>After using Frido Arch Support insole</w:t>
        <w:br/>
        <w:t>Wearing a rigid arch support insole helps realign the foot, reducing the inward knee angle.</w:t>
        <w:br/>
        <w:t>After using Frido Arch Support insole</w:t>
        <w:br/>
        <w:t>Wearing a rigid arch support insole helps realign the foot, reducing the inward knee angle.</w:t>
        <w:br/>
        <w:t>Elevate Your Foot Support</w:t>
        <w:br/>
        <w:t>Feel the Difference</w:t>
        <w:br/>
        <w:t>Pressure Distribution</w:t>
        <w:br/>
        <w:t>Flat Feet</w:t>
        <w:br/>
        <w:t>Overpronation</w:t>
        <w:br/>
        <w:t>Knock Knees</w:t>
        <w:br/>
        <w:t>Distributes Pressure evenly</w:t>
        <w:br/>
        <w:t>Arch support cradles your arch, spreading your weight evenly across your foot, for all-day comfort and reduced pain.</w:t>
        <w:br/>
        <w:t>Before</w:t>
        <w:br/>
        <w:t>The natural foot arch flatens due to uneven</w:t>
        <w:br/>
        <w:t>weight distribution.</w:t>
        <w:br/>
        <w:t>After using Frido Arch Support insole</w:t>
        <w:br/>
        <w:t>Wearing a rigid insole helps corrects flat feet overtime by</w:t>
        <w:br/>
        <w:t>providing arch support.</w:t>
        <w:br/>
        <w:t>Before</w:t>
        <w:br/>
        <w:t>Flat Feet</w:t>
        <w:br/>
        <w:t>(flat feet), contributing to instability and discomfort.</w:t>
        <w:br/>
        <w:t>Wearing a rigid insole helps correct this issue by providing arch support and enhancing overall foot mechanics.</w:t>
        <w:br/>
        <w:t>Before</w:t>
        <w:br/>
        <w:t>Overpronation is when the foot rolls inward excessively, stressing the arches and ankles.</w:t>
        <w:br/>
        <w:t>After using Frido Arch Support insole</w:t>
        <w:br/>
        <w:t>Wearing a rigid arch support insole corrects foot alignment and reduces inward rolling.</w:t>
        <w:br/>
        <w:t>Before</w:t>
        <w:br/>
        <w:t>Flat Feet</w:t>
        <w:br/>
        <w:t>(flat feet), contributing to instability and discomfort.</w:t>
        <w:br/>
        <w:t>Wearing a rigid insole helps correct this issue by providing arch support and enhancing overall foot mechanics.</w:t>
        <w:br/>
        <w:t>Before</w:t>
        <w:br/>
        <w:t>Knock knees, is a condition where the knees angle inward and touch each other while the ankles remain apart.</w:t>
        <w:br/>
        <w:t>After using Frido Arch Support insole</w:t>
        <w:br/>
        <w:t>Wearing a rigid arch support insole helps realign the foot, reducing the inward knee angle.</w:t>
        <w:br/>
        <w:t>Before</w:t>
        <w:br/>
        <w:t>Flat Feet</w:t>
        <w:br/>
        <w:t>(flat feet), contributing to instability and discomfort.</w:t>
        <w:br/>
        <w:t>Wearing a rigid insole helps correct this issue by providing arch support and enhancing overall foot mechanics.</w:t>
        <w:br/>
        <w:t>What Our Customers Say</w:t>
        <w:br/>
        <w:t>Life-changing support!</w:t>
        <w:br/>
        <w:t>These insoles have been a game-changer for me! As someone with flat feet and overpronation, I struggled with foot pain during long walks and runs. Since using Frido Arch Support Rigid Insoles, my pain has significantly decreased, and I can now enjoy my activities with much more comfort and stability.</w:t>
        <w:br/>
        <w:t>Prajakta Patil</w:t>
        <w:br/>
        <w:t>Verified Buyer</w:t>
        <w:br/>
        <w:t>Best combo for arch support!</w:t>
        <w:br/>
        <w:t>This insole duo tackles flat feet! Rigid for low impact (walking) = proper alignment, comfort. Semi Rigid for high impact (running) = shock absorption, stability. One combo, all activities.</w:t>
        <w:br/>
        <w:t>Nitu Gaikwad</w:t>
        <w:br/>
        <w:t>Verified Buyer</w:t>
        <w:br/>
        <w:t>Exceptional quality and durability!</w:t>
        <w:br/>
        <w:t>I've tried many different insoles in the past, but Frido Arch Support Insoles stand out for their superior quality and durability. They have held up well to daily wear and tear, providing consistent support and comfort. Worth every penny!</w:t>
        <w:br/>
        <w:t>Piyush</w:t>
        <w:br/>
        <w:t>Verified Buyer</w:t>
        <w:br/>
        <w:t>Perfect for everyday use!</w:t>
        <w:br/>
        <w:t>I purchased these insoles for everyday use, as I spend long hours on my feet at work. They have made a significant difference in reducing foot fatigue and discomfort. I no longer experience the achiness and soreness I used to feel at the end of the day. Highly recommended for anyone seeking reliable foot support!</w:t>
        <w:br/>
        <w:t>Verified Buyer</w:t>
        <w:br/>
        <w:t>What Our Customers Say</w:t>
        <w:br/>
        <w:t>Perfect for everyday use!</w:t>
        <w:br/>
        <w:t>I purchased these insoles for everyday use, as I spend long hours on my feet at work. They have made a significant difference in reducing foot fatigue and discomfort. I no longer experience the achiness and soreness I used to feel at the end of the day. Highly recommended for anyone seeking reliable foot support!</w:t>
        <w:br/>
        <w:t>Verified Buyer</w:t>
        <w:br/>
        <w:t>Life-changing support!</w:t>
        <w:br/>
        <w:t>These insoles have been a game-changer for me! As someone with flat feet and overpronation, I struggled with foot pain during long walks and runs. Since using Frido Arch Support Insoles, my pain has significantly decreased, and I can now enjoy my activities with much more comfort and stability.</w:t>
        <w:br/>
        <w:t>Prajakta Patil</w:t>
        <w:br/>
        <w:t>Verified Buyer</w:t>
        <w:br/>
        <w:t>Best combo for arch support!</w:t>
        <w:br/>
        <w:t>This insole duo tackles flat feet! Rigid for low impact (walking) = proper alignment, comfort. Semi Rigid for high impact (running) = shock absorption, stability. One combo, all activities.</w:t>
        <w:br/>
        <w:t>Nitu Gaikwad</w:t>
        <w:br/>
        <w:t>Verified Buyer</w:t>
        <w:br/>
        <w:t>Exceptional quality and durability!</w:t>
        <w:br/>
        <w:t>I've tried many different insoles in the past, but Frido Arch Support Insoles stand out for their superior quality and durability. They have held up well to daily wear and tear, providing consistent support and comfort. Worth every penny!</w:t>
        <w:br/>
        <w:t>Piyush</w:t>
        <w:br/>
        <w:t>Verified Buyer</w:t>
        <w:br/>
        <w:t>Perfect for everyday use!</w:t>
        <w:br/>
        <w:t>I purchased these insoles for everyday use, as I spend long hours on my feet at work. They have made a significant difference in reducing foot fatigue and discomfort. I no longer experience the achiness and soreness I used to feel at the end of the day. Highly recommended for anyone seeking reliable foot support!</w:t>
        <w:br/>
        <w:t>Verified Buyer</w:t>
        <w:br/>
        <w:t>Life-changing support!</w:t>
        <w:br/>
        <w:t>These insoles have been a game-changer for me! As someone with flat feet and overpronation, I struggled with foot pain during long walks and runs. Since using Frido Arch Support Insoles, my pain has significantly decreased, and I can now enjoy my activities with much more comfort and stability.</w:t>
        <w:br/>
        <w:t>Prajakta Patil</w:t>
        <w:br/>
        <w:t>Verified Buyer</w:t>
        <w:br/>
        <w:t>Best combo for arch support!</w:t>
        <w:br/>
        <w:t>This insole duo tackles flat feet! Rigid for low impact (walking) = proper alignment, comfort. Semi Rigid for high impact (running) = shock absorption, stability. One combo, all activities.</w:t>
        <w:br/>
        <w:t>Nitu Gaikwad</w:t>
        <w:br/>
        <w:t>Verified Buyer</w:t>
        <w:br/>
        <w:t>Exceptional quality and durability!</w:t>
        <w:br/>
        <w:t>I've tried many different insoles in the past, but Frido Arch Support Insoles stand out for their superior quality and durability. They have held up well to daily wear and tear, providing consistent support and comfort. Worth every penny!</w:t>
        <w:br/>
        <w:t>Piyush</w:t>
        <w:br/>
        <w:t>Verified Buyer</w:t>
        <w:br/>
        <w:t>Adaptive Arch Support,</w:t>
        <w:br/>
        <w:t>Distributes Pressure &amp; Improves Stability</w:t>
        <w:br/>
        <w:t>Pain relief and Support with every step</w:t>
        <w:br/>
        <w:t>Flat Feet Pain</w:t>
        <w:br/>
        <w:t>Overpronation Relief</w:t>
        <w:br/>
        <w:t>Heel &amp; Arch Pain</w:t>
        <w:br/>
        <w:t>Planter Fasciitis Pain</w:t>
        <w:br/>
        <w:t>Get familiar with Frido Arch Support Insoles</w:t>
        <w:br/>
        <w:t>with the help of most asked questions from our customers.</w:t>
        <w:br/>
        <w:t>Get familiar with Frido Arch Support Insoles</w:t>
        <w:br/>
        <w:t>with the help of most asked questions from our customers.</w:t>
        <w:br/>
        <w:t>Who can use Frido Arch Support Insole?</w:t>
        <w:br/>
        <w:t>Why are Frido Arch Support Insole semi rigid or flexible, why not fully stiff to give maximum support?</w:t>
        <w:br/>
        <w:t>Can I wear Frido Arch Support Insole all the time?</w:t>
        <w:br/>
        <w:t>Can I use Frido Arch Support Insole in any type of shoe?</w:t>
        <w:br/>
        <w:t>How do I clean and maintain my Frido Arch Support Insole?</w:t>
        <w:br/>
        <w:t>How do I know when it's time to replace my Frido Arch Support Insole?</w:t>
        <w:br/>
        <w:t>What should I do if the Insoles are uncomfortable?</w:t>
        <w:br/>
        <w:t>Customer Reviews</w:t>
        <w:br/>
        <w:t>Learn more about the Frido Arch Support Insole-Rigid with commonly asked questions</w:t>
        <w:br/>
        <w:t>Who can benefit from using Frido Arch Support Insoles-Rigid?</w:t>
        <w:br/>
        <w:t>Are Frido Arch Support Insoles-Rigid suitable for all shoe types?</w:t>
        <w:br/>
        <w:t>How often should I replace Frido Arch Support Insoles-Rigid?</w:t>
        <w:br/>
        <w:t>Are Frido Arch Support Insoles-Rigid washable?</w:t>
        <w:br/>
        <w:t>Why are Frido Arch Support Insoles-Rigid the best choice for walking, running, or low-impact activities?</w:t>
        <w:br/>
        <w:t>How do Frido Arch Support Insoles-Rigid and Semi Rigid together provide the best solution for foot support?</w:t>
        <w:br/>
        <w:t>Frido Arch Support Insoles</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No Cost EMI</w:t>
        <w:br/>
        <w:t>starts at</w:t>
        <w:br/>
        <w:t>Your Cart</w:t>
        <w:br/>
        <w:t>Your cart is empty</w:t>
        <w:br/>
        <w:t>Shop all your comfort favourites!</w:t>
        <w:br/>
        <w:t>START SHOPPING</w:t>
      </w:r>
    </w:p>
    <w:p>
      <w:pPr>
        <w:pStyle w:val="Heading2"/>
      </w:pPr>
      <w:r>
        <w:t>Content from: https://myfrido.com/products/frido-arch-sports-insoles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680c5798-041b-4d58-9744-d22287c99383</w:t>
        <w:br/>
        <w:t>4.8 rating (430 votes)</w:t>
        <w:br/>
        <w:t>Frido Arch Sports Insole</w:t>
        <w:br/>
        <w:t>(Incl. of all taxes)</w:t>
        <w:br/>
        <w:t>No Cost EMI</w:t>
        <w:br/>
        <w:t>starts at</w:t>
        <w:br/>
        <w:t>Arch Support for Active Stability</w:t>
        <w:br/>
        <w:t>Sweat-Proof &amp; Odor-Free</w:t>
        <w:br/>
        <w:t>High Performance Heel Cushioning</w:t>
        <w:br/>
        <w:t>Prevents Risk Injury &amp; Strains</w:t>
        <w:br/>
        <w:t>Select Shoe Size:</w:t>
        <w:br/>
        <w:t>Size chart</w:t>
        <w:br/>
        <w:t>Small (3-6 UK)</w:t>
        <w:br/>
        <w:t>Large (7-10 UK)</w:t>
        <w:br/>
        <w:t>Extra Large (11-14 UK)</w:t>
        <w:br/>
        <w:t>Select Combo Offer:</w:t>
        <w:br/>
        <w:t>1 Pair = 1 Left + 1 Right Insole</w:t>
        <w:br/>
        <w:t>1 Pair</w:t>
        <w:br/>
        <w:t>Best Seller</w:t>
        <w:br/>
        <w:t>2 Pairs</w:t>
        <w:br/>
        <w:t>78% OFF</w:t>
        <w:br/>
        <w:t>Super Saver</w:t>
        <w:br/>
        <w:t>4 Pairs</w:t>
        <w:br/>
        <w:t>80% OFF</w:t>
        <w:br/>
        <w:t>Limited Time Offer</w:t>
        <w:br/>
        <w:t>OUT OF STOCK</w:t>
        <w:br/>
        <w:t>ADD TO CART</w:t>
        <w:br/>
        <w:t>ADD TO CART</w:t>
        <w:br/>
        <w:t>ADD TO CART</w:t>
        <w:br/>
        <w:t>ADD TO CART</w:t>
        <w:br/>
        <w:t>ADD TO CART</w:t>
        <w:br/>
        <w:t>ADD TO CART</w:t>
        <w:br/>
        <w:t>OUT OF STOCK</w:t>
        <w:br/>
        <w:t>ADD TO CART</w:t>
        <w:br/>
        <w:t>ADD TO CART</w:t>
        <w:br/>
        <w:t>ADD TO CART</w:t>
        <w:br/>
        <w:t>OUT OF STOCK</w:t>
        <w:br/>
        <w:t>Need Help Shopping?</w:t>
        <w:br/>
        <w:t>Shop on WhatsApp</w:t>
        <w:br/>
        <w:t>Shop on Video Call</w:t>
        <w:br/>
        <w:t>Shop on Call</w:t>
        <w:br/>
        <w:t>Talk to an expert for any support you need.</w:t>
        <w:br/>
        <w:t>7-Day Money Back Guarantee</w:t>
        <w:br/>
        <w:t>Avail extra 5% off on prepaid orders upto ₹100</w:t>
        <w:br/>
        <w:t>Free Delivery</w:t>
        <w:br/>
        <w:t>COD Available</w:t>
        <w:br/>
        <w:t>7 Day Easy Returns</w:t>
        <w:br/>
        <w:t>Please enter PIN code to check delivery date</w:t>
        <w:br/>
        <w:t>FREE Delivery, get it by</w:t>
        <w:br/>
        <w:t>Please enter a valid pincode</w:t>
        <w:br/>
        <w:t>Description</w:t>
        <w:br/>
        <w:t>Helps With</w:t>
        <w:br/>
        <w:t>How It Works</w:t>
        <w:br/>
        <w:t>Made from Hi-Per foam, these insoles offer lasting durability and resilience, ensuring long-term support and comfort.</w:t>
        <w:br/>
        <w:t>Dominate the competition and crush your goals. Step up your game with our insoles now! Don't settle for less; get yours today and experience the difference!</w:t>
        <w:br/>
        <w:t>Injury prevention</w:t>
        <w:br/>
        <w:t>Customizable fit</w:t>
        <w:br/>
        <w:t>Enhanced stability and performance</w:t>
        <w:br/>
        <w:t>Shock absorption</w:t>
        <w:br/>
        <w:t>Support and Stability:</w:t>
        <w:br/>
        <w:t>Arch comfort insoles provide essential support to the arches, distributes pressure evenly and enhances foot alignment, which improves balance and reduces the risk of injuries during sports activities.</w:t>
        <w:br/>
        <w:t>Shock Absorption and Comfort:</w:t>
        <w:br/>
        <w:t>These insoles absorb impact forces through cushioning materials, reducing strain on joints and muscles, and offering enhanced comfort to allow athletes to perform longer and more intensely without discomfort.</w:t>
        <w:br/>
        <w:t>Product Details</w:t>
        <w:br/>
        <w:t>Return and Refund</w:t>
        <w:br/>
        <w:t>Details</w:t>
        <w:br/>
        <w:t>Product Features</w:t>
        <w:br/>
        <w:t>Benefits</w:t>
        <w:br/>
        <w:t>How to Use</w:t>
        <w:br/>
        <w:t>Reviews</w:t>
        <w:br/>
        <w:t>Get the added</w:t>
        <w:br/>
        <w:t>Performance</w:t>
        <w:br/>
        <w:t>Your regular insoles aren't providing</w:t>
        <w:br/>
        <w:t>Run Faster</w:t>
        <w:br/>
        <w:t>Play Better</w:t>
        <w:br/>
        <w:t>Protect from Injuries</w:t>
        <w:br/>
        <w:t>Product Features</w:t>
        <w:br/>
        <w:t>Benefits</w:t>
        <w:br/>
        <w:t>Reduced foot pain and enhanced comfort.</w:t>
        <w:br/>
        <w:t>Prolonged endurance for peak performance.</w:t>
        <w:br/>
        <w:t>Moisture-wicking technology.</w:t>
        <w:br/>
        <w:t>Protects your joints from impact.</w:t>
        <w:br/>
        <w:t>Decreased foot and leg fatigue.</w:t>
        <w:br/>
        <w:t>Relief from plantar fasciitis</w:t>
        <w:br/>
        <w:t>How to Use</w:t>
        <w:br/>
        <w:t>Step 1</w:t>
        <w:br/>
        <w:t>Take out your old insoles.</w:t>
        <w:br/>
        <w:t>Step 2</w:t>
        <w:br/>
        <w:t>Use the trim guide on the bottom near the toes to cut to your shoe size.</w:t>
        <w:br/>
        <w:t>Step 3</w:t>
        <w:br/>
        <w:t>Insert toe first with the cloth side facing up. Ensure the heel of the insole fits firmly.</w:t>
        <w:br/>
        <w:t>Customer Reviews</w:t>
        <w:br/>
        <w:t>Shop NOW</w:t>
        <w:br/>
        <w:t>&amp; Step up your game</w:t>
        <w:br/>
        <w:t>Details</w:t>
        <w:br/>
        <w:t>Product Features</w:t>
        <w:br/>
        <w:t>Benefits</w:t>
        <w:br/>
        <w:t>How to Use</w:t>
        <w:br/>
        <w:t>Reviews</w:t>
        <w:br/>
        <w:t>Product Features</w:t>
        <w:br/>
        <w:t>Product Features</w:t>
        <w:br/>
        <w:t>Benefits</w:t>
        <w:br/>
        <w:t>Reduced Foot Pain and Enhanced Comfort.</w:t>
        <w:br/>
        <w:t>Decreased foot and leg fatigue.</w:t>
        <w:br/>
        <w:t>Moisture-wicking technology.</w:t>
        <w:br/>
        <w:t>Protects your joints from impact.</w:t>
        <w:br/>
        <w:t>Prolonged endurance for peak performance.</w:t>
        <w:br/>
        <w:t>Plantar Fasciitis Relief.</w:t>
        <w:br/>
        <w:t>How to Use</w:t>
        <w:br/>
        <w:t>Step 1</w:t>
        <w:br/>
        <w:t>Take out your old insoles.</w:t>
        <w:br/>
        <w:t>Step 2</w:t>
        <w:br/>
        <w:t>Use the trim guide on the bottom near the toes to cut to your shoe size.</w:t>
        <w:br/>
        <w:t>Step 3</w:t>
        <w:br/>
        <w:t>Insert toe first with the cloth side facing up. Ensure the heel of the insole fits firmly.</w:t>
        <w:br/>
        <w:t>Customer Reviews</w:t>
        <w:br/>
        <w:t>Get familiar with Frido Arch Sports Insoles</w:t>
        <w:br/>
        <w:t>with the help of most asked questions from our customers.</w:t>
        <w:br/>
        <w:t>What makes these insoles ideal for sports?</w:t>
        <w:br/>
        <w:t>How do I trim the insoles to fit my shoes?</w:t>
        <w:br/>
        <w:t>Can these insoles be used with all types of shoes?</w:t>
        <w:br/>
        <w:t>Are the insoles suitable for high-impact sports?</w:t>
        <w:br/>
        <w:t>What material are the insoles made from?</w:t>
        <w:br/>
        <w:t>Can the insoles help with foot pain?</w:t>
        <w:br/>
        <w:t>Frido Arch Sports Insole</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https://myfrido.com/products/frido-max-comfort-memory-hi-per-foam-insole</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beb0c335-84c2-4299-83ef-3fd1f8f48eb6</w:t>
        <w:br/>
        <w:t>4.7 rating (238 votes)</w:t>
        <w:br/>
        <w:t>Frido Max Comfort Memory Hi-Per Foam Insole</w:t>
        <w:br/>
        <w:t>(Incl. of all taxes)</w:t>
        <w:br/>
        <w:t>No Cost EMI</w:t>
        <w:br/>
        <w:t>starts at</w:t>
        <w:br/>
        <w:t>These insoles mold to your feet for personalized comfort and pressure relief.</w:t>
        <w:br/>
        <w:t>Foot pain-relief</w:t>
        <w:br/>
        <w:t>Moisture Wicking Fabric</w:t>
        <w:br/>
        <w:t>Memory Hi-Per Foam</w:t>
        <w:br/>
        <w:t>Shock Absorption</w:t>
        <w:br/>
        <w:t>Select Shoe Size:</w:t>
        <w:br/>
        <w:t>Size chart</w:t>
        <w:br/>
        <w:t>Small (4-8 UK)</w:t>
        <w:br/>
        <w:t>Large (9-13 UK)</w:t>
        <w:br/>
        <w:t>Select Combo Offer:</w:t>
        <w:br/>
        <w:t>1 Pair</w:t>
        <w:br/>
        <w:t>66% OFF</w:t>
        <w:br/>
        <w:t>Best Seller</w:t>
        <w:br/>
        <w:t>2 Pairs</w:t>
        <w:br/>
        <w:t>5% on Checkout</w:t>
        <w:br/>
        <w:t>Super Saver</w:t>
        <w:br/>
        <w:t>4 Pairs</w:t>
        <w:br/>
        <w:t>73% OFF</w:t>
        <w:br/>
        <w:t>Limited Time Offer</w:t>
        <w:br/>
        <w:t>OUT OF STOCK</w:t>
        <w:br/>
        <w:t>ADD TO CART</w:t>
        <w:br/>
        <w:t>ADD TO CART</w:t>
        <w:br/>
        <w:t>OUT OF STOCK</w:t>
        <w:br/>
        <w:t>ADD TO CART</w:t>
        <w:br/>
        <w:t>OUT OF STOCK</w:t>
        <w:br/>
        <w:t>Need Help Shopping?</w:t>
        <w:br/>
        <w:t>Shop on WhatsApp</w:t>
        <w:br/>
        <w:t>Shop on Video Call</w:t>
        <w:br/>
        <w:t>Shop on Call</w:t>
        <w:br/>
        <w:t>Talk to an expert for any support you need.</w:t>
        <w:br/>
        <w:t>with expert guidance</w:t>
        <w:br/>
        <w:t>7-Day Money Back Guarantee</w:t>
        <w:br/>
        <w:t>Avail extra 5% off on prepaid orders upto ₹100.</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Experience unmatched comfort and support with our Memory Foam Insoles, which contour to your feet for a customized fit and provide exceptional shock absorption.</w:t>
        <w:br/>
        <w:t>Perfect for enhancing the comfort of formal shoes and everyday casual shoes, these insoles ensure your feet stay cushioned and pain-free all day long.</w:t>
        <w:br/>
        <w:t>Comfort: Soft, molds according to your feet.</w:t>
        <w:br/>
        <w:t>Pain relief: Absorbs shock, reduces pressure.</w:t>
        <w:br/>
        <w:t>Shock absorption: Reduces impact</w:t>
        <w:br/>
        <w:t>Fatigue: Reduces muscle strain</w:t>
        <w:br/>
        <w:t>Proprietary Hi-Per Memory Foam:</w:t>
        <w:br/>
        <w:t>Our very own proprietary grade of Memory Hi-Per Foam conforms to your foot's shape, offering unmatched comfort.</w:t>
        <w:br/>
        <w:t>Premium Materials:</w:t>
        <w:br/>
        <w:t>Paired with moisture-wicking and breathable fabrics, these insoles keep your feet dry, cool, and cushioned, transforming any pair of shoes into a soft and comfortable heaven.</w:t>
        <w:br/>
        <w:t>Product Details</w:t>
        <w:br/>
        <w:t>Return and Refund</w:t>
        <w:br/>
        <w:t>Details</w:t>
        <w:br/>
        <w:t>Features</w:t>
        <w:br/>
        <w:t>Benefits</w:t>
        <w:br/>
        <w:t>Benefits</w:t>
        <w:br/>
        <w:t>Reviews</w:t>
        <w:br/>
        <w:t>Reviews</w:t>
        <w:br/>
        <w:t>Product Features</w:t>
        <w:br/>
        <w:t>Cushioning for Ultimate Comfort</w:t>
        <w:br/>
        <w:t>Why You'll Love These Insoles</w:t>
        <w:br/>
        <w:t>Designed by Orthopedic Experts</w:t>
        <w:br/>
        <w:t>Superior Comfort and Cushioning</w:t>
        <w:br/>
        <w:t>These insoles mold to the foot's shape, providing customized cushioning and reducing pressure.</w:t>
        <w:br/>
        <w:t>Pressure Relief</w:t>
        <w:br/>
        <w:t>Distributes weight evenly, alleviating pressure points, especially in the heel and ball of the foot.</w:t>
        <w:br/>
        <w:t>Enhanced Shock Absorption</w:t>
        <w:br/>
        <w:t>Absorbs impact, reducing stress on feet and legs, and preventing injuries.</w:t>
        <w:br/>
        <w:t>Pain Relief</w:t>
        <w:br/>
        <w:t>Provides soft cushioning to ease foot discomfort by absorbing impact and reducing pressure, enhancing overall comfort with every step.</w:t>
        <w:br/>
        <w:t>What Our Customers Say</w:t>
        <w:br/>
        <w:t>Cloud-Like Comfort</w:t>
        <w:br/>
        <w:t>These insoles are like walking on clouds! They make my office shoes feel incredibly comfortable, especially during long days.</w:t>
        <w:br/>
        <w:t>Subhash M</w:t>
        <w:br/>
        <w:t>Verified Buyer</w:t>
        <w:br/>
        <w:t>Lifesaving Relief</w:t>
        <w:br/>
        <w:t>I've struggled with foot pain for years, but these insoles have been a lifesaver. They provide relief and support that I didn't know was possible.</w:t>
        <w:br/>
        <w:t>Sangya L</w:t>
        <w:br/>
        <w:t>Verified Buyer</w:t>
        <w:br/>
        <w:t>Remarkable Durability</w:t>
        <w:br/>
        <w:t>"I'm amazed at how durable these insoles are. They've kept their shape and cushioning even after months of daily use."</w:t>
        <w:br/>
        <w:t>Verified Buyer</w:t>
        <w:br/>
        <w:t>Cool and Dry All Day</w:t>
        <w:br/>
        <w:t>"Moisture used to be a big issue for me, but these insoles keep my feet dry and cool all day long. It's made a huge difference."</w:t>
        <w:br/>
        <w:t>Deepak S</w:t>
        <w:br/>
        <w:t>Verified Buyer</w:t>
        <w:br/>
        <w:t>Perfect Fit, Perfect Comfort</w:t>
        <w:br/>
        <w:t>These insoles fit perfectly in all my shoes, from sneakers to dress shoes. They've become an essential part of my daily comfort.</w:t>
        <w:br/>
        <w:t>Rajesh L</w:t>
        <w:br/>
        <w:t>Verified Buyer</w:t>
        <w:br/>
        <w:t>Game-Changing Comfort</w:t>
        <w:br/>
        <w:t>I can't recommend these insoles enough. They've completely changed how comfortable I feel in my shoes, and I couldn't be happier.</w:t>
        <w:br/>
        <w:t>Akanksha B</w:t>
        <w:br/>
        <w:t>Verified Buyer</w:t>
        <w:br/>
        <w:t>Learn more about the Frido Max Comfort Memory Hi-Per Foam Insole with commonly asked questions</w:t>
        <w:br/>
        <w:t>What are the benefits of Frido Memory Foam Insoles?</w:t>
        <w:br/>
        <w:t>How do Frido Memory Foam Insoles improve foot comfort?</w:t>
        <w:br/>
        <w:t>Are Memory Foam Insoles suitable for all types of shoes?</w:t>
        <w:br/>
        <w:t>Are Memory Foam Insoles a good gift for my wife/girlfriend or seniors?</w:t>
        <w:br/>
        <w:t>Customer Reviews</w:t>
        <w:br/>
        <w:t>Frido Max Comfort Memory Hi-Per Foam Insole</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https://myfrido.com/products/frido-dual-gel-insoles</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8027ae70-d662-4cc3-94f2-9c4cc6e37b63</w:t>
        <w:br/>
        <w:t>4.6 rating (839 votes)</w:t>
        <w:br/>
        <w:t>Frido Dual Gel Insoles</w:t>
        <w:br/>
        <w:t>Price Incl. of all Taxes</w:t>
        <w:br/>
        <w:t>Advanced silicon based dual gel</w:t>
        <w:br/>
        <w:t>Say goodbye to heel, foot &amp; leg pain</w:t>
        <w:br/>
        <w:t>Stay on your feet longer with lesser fatigue</w:t>
        <w:br/>
        <w:t>Make your shoe 10x comfortable gel shoe</w:t>
        <w:br/>
        <w:t>Select Variant:</w:t>
        <w:br/>
        <w:t>Compare Dual Gel &amp;</w:t>
        <w:br/>
        <w:t>Dual Gel Pro</w:t>
        <w:br/>
        <w:t>Dual Gel</w:t>
        <w:br/>
        <w:t>Dual Gel Pro</w:t>
        <w:br/>
        <w:t>Select Shoe Size:</w:t>
        <w:br/>
        <w:t>Size chart</w:t>
        <w:br/>
        <w:t>Regular (9-13 UK)</w:t>
        <w:br/>
        <w:t>Small (5-8 UK)</w:t>
        <w:br/>
        <w:t>Select Combo Offer:</w:t>
        <w:br/>
        <w:t>1 Pair</w:t>
        <w:br/>
        <w:t>64% OFF</w:t>
        <w:br/>
        <w:t>Best Seller</w:t>
        <w:br/>
        <w:t>2 Pairs</w:t>
        <w:br/>
        <w:t>67% OFF</w:t>
        <w:br/>
        <w:t>Limited Time Offer</w:t>
        <w:br/>
        <w:t>OUT OF STOCK</w:t>
        <w:br/>
        <w:t>ADD TO CART</w:t>
        <w:br/>
        <w:t>Pay Later</w:t>
        <w:br/>
        <w:t>now &amp; rest later</w:t>
        <w:br/>
        <w:t>at 0% EMI on</w:t>
        <w:br/>
        <w:t>Buy On</w:t>
        <w:br/>
        <w:t>ADD TO CART</w:t>
        <w:br/>
        <w:t>Pay Later</w:t>
        <w:br/>
        <w:t>now &amp; rest later</w:t>
        <w:br/>
        <w:t>at 0% EMI on</w:t>
        <w:br/>
        <w:t>Buy On</w:t>
        <w:br/>
        <w:t>OUT OF STOCK</w:t>
        <w:br/>
        <w:t>7-Day Money Back Guarantee</w:t>
        <w:br/>
        <w:t>Shop on Call</w:t>
        <w:br/>
        <w:t>Talk to an expert for any support you need.</w:t>
        <w:br/>
        <w:t>with expert guidance</w:t>
        <w:br/>
        <w:t>Need Help Shopping?</w:t>
        <w:br/>
        <w:t>Shop on WhatsApp</w:t>
        <w:br/>
        <w:t>Shop on Video Call</w:t>
        <w:br/>
        <w:t>Avail extra 5% off on prepaid orders upto ₹100.</w:t>
        <w:br/>
        <w:t>Free Delivery</w:t>
        <w:br/>
        <w:t>COD Available</w:t>
        <w:br/>
        <w:t>7 Day Easy Returns</w:t>
        <w:br/>
        <w:t>Please enter PIN code to check delivery date</w:t>
        <w:br/>
        <w:t>FREE Delivery, get it by</w:t>
        <w:br/>
        <w:t>Please enter a valid pincode</w:t>
        <w:br/>
        <w:t>Product Details</w:t>
        <w:br/>
        <w:t>Return and Refund</w:t>
        <w:br/>
        <w:t>FRIDO ASSURED DELIVERY</w:t>
        <w:br/>
        <w:t>Mar 15th</w:t>
        <w:br/>
        <w:t>Mar 17th</w:t>
        <w:br/>
        <w:t>Mar 19th</w:t>
        <w:br/>
        <w:t>Placed</w:t>
        <w:br/>
        <w:t>Shipped</w:t>
        <w:br/>
        <w:t>Estimated</w:t>
        <w:br/>
        <w:t>Delivery</w:t>
        <w:br/>
        <w:t>Awards &amp; Recognitions</w:t>
        <w:br/>
        <w:t>Amazon Smbhav Award Winner 2022</w:t>
        <w:br/>
        <w:t>Best Startup by</w:t>
        <w:br/>
        <w:t>Google at Surge 2016</w:t>
        <w:br/>
        <w:t>Maharashtra Startup Week Winner 2018</w:t>
        <w:br/>
        <w:t>Frido Insoles</w:t>
        <w:br/>
        <w:t>your shoes with</w:t>
        <w:br/>
        <w:t>Supppperrr charge</w:t>
        <w:br/>
        <w:t>The Ultimate</w:t>
        <w:br/>
        <w:t>Support &amp; Cushioning</w:t>
        <w:br/>
        <w:t>you need in your shoes</w:t>
        <w:br/>
        <w:t>Takes less than 2 minutes to install.</w:t>
        <w:br/>
        <w:t>10x Better Cushioning</w:t>
        <w:br/>
        <w:t>Cushioning designed to protect your feet from impact, also feels comfy and soft.</w:t>
        <w:br/>
        <w:t>10x Better Support</w:t>
        <w:br/>
        <w:t>Ultimate 3 zone support for</w:t>
        <w:br/>
        <w:t>your heels, arch and ball of foot, distributes body weight.</w:t>
        <w:br/>
        <w:t>All-day Pain Relief</w:t>
        <w:br/>
        <w:t>Nearly 60% people found help with heel pain, leg, and back pain within 10 days of usage.</w:t>
        <w:br/>
        <w:t>Reasons Why</w:t>
        <w:br/>
        <w:t>Thousands Choose</w:t>
        <w:br/>
        <w:t>Frido Insoles.</w:t>
        <w:br/>
        <w:t>Ultra comfy, Adds extra cushioning.</w:t>
        <w:br/>
        <w:t>Extra supportive for heel, arch &amp; ball of foot.</w:t>
        <w:br/>
        <w:t>Dedicated heel cup, helping with heel pain.</w:t>
        <w:br/>
        <w:t>Soft Arch Support</w:t>
        <w:br/>
        <w:t>Relief from heel, leg &amp; back pain caused by longer standing hours.</w:t>
        <w:br/>
        <w:t>Thin, Flimsy &amp; Non-supportive</w:t>
        <w:br/>
        <w:t>Frido Insoles</w:t>
        <w:br/>
        <w:t>Other Insoles</w:t>
        <w:br/>
        <w:t>Dual gel technology</w:t>
        <w:br/>
        <w:t>Absorbs Shock Impact,</w:t>
        <w:br/>
        <w:t>Relieves Pain</w:t>
        <w:br/>
        <w:t>Feels amazingly comfortable with every step.</w:t>
        <w:br/>
        <w:t>Heel Pain</w:t>
        <w:br/>
        <w:t>Knee Pain</w:t>
        <w:br/>
        <w:t>Lower Back Pain</w:t>
        <w:br/>
        <w:t>Why should you try</w:t>
        <w:br/>
        <w:t>Frido Dual Gel Insoles?</w:t>
        <w:br/>
        <w:t>Engineered to provide needed cushioning and support to your feet</w:t>
        <w:br/>
        <w:t>Cushioning</w:t>
        <w:br/>
        <w:t>that brings smile to your face with every step.</w:t>
        <w:br/>
        <w:t>Absorbs shock</w:t>
        <w:br/>
        <w:t>energy for All-day</w:t>
        <w:br/>
        <w:t>fatigue-free feet.</w:t>
        <w:br/>
        <w:t>3 Zone support.</w:t>
        <w:br/>
        <w:t>Heel cup, Low-arch,</w:t>
        <w:br/>
        <w:t>Ball of foot.</w:t>
        <w:br/>
        <w:t>Dual Gel</w:t>
        <w:br/>
        <w:t>construction for</w:t>
        <w:br/>
        <w:t>Massage like feel.</w:t>
        <w:br/>
        <w:t>See what they’re saying about Frido Insoles!</w:t>
        <w:br/>
        <w:t>"Must use Product"</w:t>
        <w:br/>
        <w:t>Nemesh</w:t>
        <w:br/>
        <w:t>It's an awesome product with keeping in mind of day to day comfort.</w:t>
        <w:br/>
        <w:t>I am using it with my shoes. I am wearing shoes 8 am to 8 pm. It makes them very comfortable to wear all day long.</w:t>
        <w:br/>
        <w:t>Using since September 2022.</w:t>
        <w:br/>
        <w:t>It's been 4 months but its not damaged. It is as I bought it today.</w:t>
        <w:br/>
        <w:t>Buying 3 more for all my shoes.</w:t>
        <w:br/>
        <w:t>Go for it definitely</w:t>
        <w:br/>
        <w:t>Rachit</w:t>
        <w:br/>
        <w:t>It's the best investment for your feet if you're always running around and suffer from feet ache. Helped me with feeling comfort and softness for the whole time while wearing the shoe. Frido products are super!</w:t>
        <w:br/>
        <w:t>"Really loved the product.. One of</w:t>
        <w:br/>
        <w:t>the finest Insoles in the market"</w:t>
        <w:br/>
        <w:t>Amrita Venkata</w:t>
        <w:br/>
        <w:t>Excellent and very comfortable. The cushioning at heel is silicon gel base the material is soft. This provides excellent comfort for plantar fasciitis. I had to cut it along the lines to fit the size. It fits well inside my shoe.</w:t>
        <w:br/>
        <w:t>"Easy to use and adjustable,</w:t>
        <w:br/>
        <w:t>Comfort is top notch."</w:t>
        <w:br/>
        <w:t>Amit S</w:t>
        <w:br/>
        <w:t>Excellent support, very comfortable for long use. Just follow the instructions in the package correctly. Could be priced a bit lower in my opinion, but not a major complaint. Plan to buy a few more for other shoes as well.</w:t>
        <w:br/>
        <w:t>Customer Reviews</w:t>
        <w:br/>
        <w:t>Get familiar with Frido Dual Gel Insoles</w:t>
        <w:br/>
        <w:t>with the help of most asked questions from our customers.</w:t>
        <w:br/>
        <w:t>Get familiar with Frido Dual Gel Insoles</w:t>
        <w:br/>
        <w:t>with the help of most asked questions from our customers.</w:t>
        <w:br/>
        <w:t>What size Frido Insoles should I buy?</w:t>
        <w:br/>
        <w:t>Are these waterproof? Can I use them in rainy/monsoon season?</w:t>
        <w:br/>
        <w:t>Can I switch insole between my different type of shoes?</w:t>
        <w:br/>
        <w:t>Frido Dual Gel Insoles</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No Cost EMI</w:t>
        <w:br/>
        <w:t>starts at</w:t>
        <w:br/>
        <w:t>Your Cart</w:t>
        <w:br/>
        <w:t>Your cart is empty</w:t>
        <w:br/>
        <w:t>Shop all your comfort favourites!</w:t>
        <w:br/>
        <w:t>START SHOPPING</w:t>
      </w:r>
    </w:p>
    <w:p>
      <w:pPr>
        <w:pStyle w:val="Heading2"/>
      </w:pPr>
      <w:r>
        <w:t>Content from: https://myfrido.com/products/frido-ball-of-foot</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6fb28116-df14-4f77-8813-05e0cb05ed90</w:t>
        <w:br/>
        <w:t>4.9 rating (214 votes)</w:t>
        <w:br/>
        <w:t>Frido Ouch Free High Heels Ball of Foot Cushions</w:t>
        <w:br/>
        <w:t>(Incl. of all taxes)</w:t>
        <w:br/>
        <w:t>No Cost EMI</w:t>
        <w:br/>
        <w:t>starts at</w:t>
        <w:br/>
        <w:t>Designed to fit discreetly in any heel, ensuring all-day comfort without sacrificing style.</w:t>
        <w:br/>
        <w:t>Reduces foot pain</w:t>
        <w:br/>
        <w:t>Non-slip design</w:t>
        <w:br/>
        <w:t>1 Pack comes in 2 sizes</w:t>
        <w:br/>
        <w:t>Soft gel feel</w:t>
        <w:br/>
        <w:t>Select Combo Offer:</w:t>
        <w:br/>
        <w:t>1 pack=1 wide size + 1 compact size</w:t>
        <w:br/>
        <w:t>Size chart</w:t>
        <w:br/>
        <w:t>2 Pairs</w:t>
        <w:br/>
        <w:t>(1 Pack)</w:t>
        <w:br/>
        <w:t>51.7% OFF</w:t>
        <w:br/>
        <w:t>Save ₹1,037</w:t>
        <w:br/>
        <w:t>Best Seller</w:t>
        <w:br/>
        <w:t>2 Pillows</w:t>
        <w:br/>
        <w:t>68% OFF</w:t>
        <w:br/>
        <w:t>4 Pairs</w:t>
        <w:br/>
        <w:t>(2 Pack)</w:t>
        <w:br/>
        <w:t>62% OFF</w:t>
        <w:br/>
        <w:t>Save ₹1,801</w:t>
        <w:br/>
        <w:t>Super Saver</w:t>
        <w:br/>
        <w:t>8 Pairs</w:t>
        <w:br/>
        <w:t>(4 Pack)</w:t>
        <w:br/>
        <w:t>60% off</w:t>
        <w:br/>
        <w:t>Save ₹3,501</w:t>
        <w:br/>
        <w:t>BUY NOW</w:t>
        <w:br/>
        <w:t>Add to Cart</w:t>
        <w:br/>
        <w:t>BUY NOW</w:t>
        <w:br/>
        <w:t>ADD TO CART</w:t>
        <w:br/>
        <w:t>BUY NOW</w:t>
        <w:br/>
        <w:t>ADD TO CART</w:t>
        <w:br/>
        <w:t>Need Help Shopping?</w:t>
        <w:br/>
        <w:t>Shop on WhatsApp</w:t>
        <w:br/>
        <w:t>Shop on Video Call</w:t>
        <w:br/>
        <w:t>Shop on Call</w:t>
        <w:br/>
        <w:t>Talk to an expert for any support you need.</w:t>
        <w:br/>
        <w:t>with expert guidance</w:t>
        <w:br/>
        <w:t>7-Day Money Back Guarantee</w:t>
        <w:br/>
        <w:t>Avail extra 5% off on prepaid orders upto ₹100.</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Find relief and comfort in every step with our discreet ball-of-foot insole for heels. Designed to relieve pressure and pain, they provide desired support without sacrificing style.</w:t>
        <w:br/>
        <w:t>Shock Absorption</w:t>
        <w:br/>
        <w:t>Improved Stability</w:t>
        <w:br/>
        <w:t>Pain Relief</w:t>
        <w:br/>
        <w:t>Blister Prevention</w:t>
        <w:br/>
        <w:t>Targeted Support:</w:t>
        <w:br/>
        <w:t>The ball of foot insert cradles your forefoot, distributing pressure evenly and reducing pain from concentrated impact.</w:t>
        <w:br/>
        <w:t>Shock Absorption:</w:t>
        <w:br/>
        <w:t>The insert's cushioning material absorbs impact with each step, minimizing strain and fatigue on your feet.</w:t>
        <w:br/>
        <w:t>Product Details</w:t>
        <w:br/>
        <w:t>Return and Refund</w:t>
        <w:br/>
        <w:t>Details</w:t>
        <w:br/>
        <w:t>Features</w:t>
        <w:br/>
        <w:t>Features</w:t>
        <w:br/>
        <w:t>Benefits</w:t>
        <w:br/>
        <w:t>How to Use</w:t>
        <w:br/>
        <w:t>Reviews</w:t>
        <w:br/>
        <w:t>Make your High Heels Ouch Free</w:t>
        <w:br/>
        <w:t>With correct positioning of ball of foot cushion</w:t>
        <w:br/>
        <w:t>Features</w:t>
        <w:br/>
        <w:t>Features</w:t>
        <w:br/>
        <w:t>Benefits</w:t>
        <w:br/>
        <w:t>Pain-Free Heels</w:t>
        <w:br/>
        <w:t>Experience immediate relief and comfort as soon as you slip them into your shoes.</w:t>
        <w:br/>
        <w:t>Versatile Fit</w:t>
        <w:br/>
        <w:t>Designed to fit seamlessly into a variety of shoe styles, ensuring compatibility with your favourite heels.</w:t>
        <w:br/>
        <w:t>Long-lasting Support</w:t>
        <w:br/>
        <w:t>Makes your old heels new, and new heels durable giving it long lasting comfort and support.</w:t>
        <w:br/>
        <w:t>Discreet Design</w:t>
        <w:br/>
        <w:t>Their slim, discreet profile means you can enjoy enhanced comfort without sacrificing style or shoe fit.</w:t>
        <w:br/>
        <w:t>How to Use</w:t>
        <w:br/>
        <w:t>How to Use</w:t>
        <w:br/>
        <w:t>What Our Customers Say</w:t>
        <w:br/>
        <w:t>My High Heels Are Finally Bearable!</w:t>
        <w:br/>
        <w:t>For years, I suffered for fashion. Cute heels meant throbbing pain in the balls of my feet by the end of the day. These cushions are a lifesaver! They slip right in and stay put, providing amazing support without being bulky. Now I can rock my heels with comfort all night long.</w:t>
        <w:br/>
        <w:t>Ananya Sharma</w:t>
        <w:br/>
        <w:t>Verified Buyer</w:t>
        <w:br/>
        <w:t>I got these for my girlfriend and she loves it!</w:t>
        <w:br/>
        <w:t>My girlfriend loves looking amazing in heels, but the post-dinner limp was a real drag. So, I surprised her with these ball of foot inserts. Now? She's dancing the night away, pain-free! Lifesaver alert!</w:t>
        <w:br/>
        <w:t>Kapil K</w:t>
        <w:br/>
        <w:t>Verified Buyer</w:t>
        <w:br/>
        <w:t>These Saved My Date Night!</w:t>
        <w:br/>
        <w:t>I was dreading a night out in heels after a particularly long week. But then I remembered these ball of foot cushions! They were a game-changer. They absorbed the shock and kept my feet feeling fresh all night. No more foot pain, just pain-free dancing, and fun!</w:t>
        <w:br/>
        <w:t>Sanya Desai</w:t>
        <w:br/>
        <w:t>Verified Buyer</w:t>
        <w:br/>
        <w:t>My Feet Thank Me!</w:t>
        <w:br/>
        <w:t>I'm a total stiletto addict, but the pain can be real. These little cushions are my secret weapon. They're discreet and comfortable, and they make a huge difference. Now I can walk with confidence and keep my feet happy, even in the highest heels.</w:t>
        <w:br/>
        <w:t>Ishita Gupta</w:t>
        <w:br/>
        <w:t>Verified Buyer</w:t>
        <w:br/>
        <w:t>Ball of Foot Blues Be Gone</w:t>
        <w:br/>
        <w:t>Forget hobbling around the mall with aching feet! These ball of foot cushions are a lifesaver for long shopping sprees. They cushion every step, absorbing pressure and preventing pain. Now I can shop for hours and still have happy feet at the end.</w:t>
        <w:br/>
        <w:t>Neha Joshi</w:t>
        <w:br/>
        <w:t>Verified Buyer</w:t>
        <w:br/>
        <w:t>My New Workday Essential!</w:t>
        <w:br/>
        <w:t>Standing on my feet all day at work used to leave my feet feeling exhausted. But these ball of foot cushions are a game-changer! They provide amazing support and shock absorption, keeping my feet comfortable all day long. No more limping to my desk after a long shift - just happy, pain-free feet!</w:t>
        <w:br/>
        <w:t>Aditi Reddy</w:t>
        <w:br/>
        <w:t>Verified Buyer</w:t>
        <w:br/>
        <w:t>Customer Reviews</w:t>
        <w:br/>
        <w:t>Learn more about the Frido Ouch Free High Heels Ball of Foot Cushions with commonly asked questions</w:t>
        <w:br/>
        <w:t>What are ball of foot cushion inserts?</w:t>
        <w:br/>
        <w:t>How do I use ball of foot cushions?</w:t>
        <w:br/>
        <w:t>Can the ball of foot cushion inserts fit in any type of heel?</w:t>
        <w:br/>
        <w:t>How do ball of foot cushion inserts work?</w:t>
        <w:br/>
        <w:t>Who can benefit from using the ball of foot cushion inserts?</w:t>
        <w:br/>
        <w:t>Are these inserts a good gift for someone who loves heels?</w:t>
        <w:br/>
        <w:t>Frido Ouch Free High Heels Ball of Foot Cushions</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https://myfrido.com/products/frido-orthopedic-heel-pad-insole</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fdcf76be-ddd0-4c9c-8587-5c0c2b727572</w:t>
        <w:br/>
        <w:t>4.8 rating (210 votes)</w:t>
        <w:br/>
        <w:t>Frido Orthopedic Heel Pad</w:t>
        <w:br/>
        <w:t>Say goodbye to Heel Pain with Frido Orthopedic Heel Pad. Targeted for heel pain-relief.</w:t>
        <w:br/>
        <w:t>Heel pain-relief</w:t>
        <w:br/>
        <w:t>Responsive Gel Cushioning</w:t>
        <w:br/>
        <w:t>Absorbs shock impact</w:t>
        <w:br/>
        <w:t>Suitable for various shoes</w:t>
        <w:br/>
        <w:t>Select Shoe Size:</w:t>
        <w:br/>
        <w:t>Size chart</w:t>
        <w:br/>
        <w:t>Small (4-7 UK)</w:t>
        <w:br/>
        <w:t>Large (8-11 UK)</w:t>
        <w:br/>
        <w:t>Select Combo Offer:</w:t>
        <w:br/>
        <w:t>1 Pair</w:t>
        <w:br/>
        <w:t>64% OFF</w:t>
        <w:br/>
        <w:t>Best Seller</w:t>
        <w:br/>
        <w:t>2 Pairs</w:t>
        <w:br/>
        <w:t>68% OFF</w:t>
        <w:br/>
        <w:t>Limited Time Offer</w:t>
        <w:br/>
        <w:t>OUT OF STOCK</w:t>
        <w:br/>
        <w:t>ADD TO CART</w:t>
        <w:br/>
        <w:t>ADD TO CART</w:t>
        <w:br/>
        <w:t>OUT OF STOCK</w:t>
        <w:br/>
        <w:t>Need Help Shopping?</w:t>
        <w:br/>
        <w:t>Shop on WhatsApp</w:t>
        <w:br/>
        <w:t>Shop on Video Call</w:t>
        <w:br/>
        <w:t>Shop on Call</w:t>
        <w:br/>
        <w:t>Talk to an expert for any support you need.</w:t>
        <w:br/>
        <w:t>with expert guidance</w:t>
        <w:br/>
        <w:t>7-Day Money Back Guarantee</w:t>
        <w:br/>
        <w:t>Avail extra 5% off on prepaid orders upto ₹100.</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The Frido Orthopedic Heel Pad provides targeted heel pain relief and enhances comfort with every step.</w:t>
        <w:br/>
        <w:t>Works well with formal shoes, loafers, work boots, canvas shoes, and many more, ensuring comfort in various types of footwear.</w:t>
        <w:br/>
        <w:t>Helps with plantar fasciitis and heel spurs.</w:t>
        <w:br/>
        <w:t>Eases any type of heel pain.</w:t>
        <w:br/>
        <w:t>Targeted Pain Relief:</w:t>
        <w:br/>
        <w:t>Specifically designed to relieve plantar fasciitis, heel spurs, and any type of heel pain.</w:t>
        <w:br/>
        <w:t>Shock-Absorbing Cushioning:</w:t>
        <w:br/>
        <w:t>Responsive gel cushioning absorbs all shock-impact with each step, protecting your heels and providing comfort.</w:t>
        <w:br/>
        <w:t>Highly Recommended:</w:t>
        <w:br/>
        <w:t>Ideal for individuals experiencing heel pain that extends to leg and back pain, making it a must-have for those seeking comprehensive relief.</w:t>
        <w:br/>
        <w:t>Product Details</w:t>
        <w:br/>
        <w:t>Return and Refund</w:t>
        <w:br/>
        <w:t>Guaranteed!</w:t>
        <w:br/>
        <w:t>Heel Pain Relief</w:t>
        <w:br/>
        <w:t>with Frido Heel Pad</w:t>
        <w:br/>
        <w:t>Ultimate</w:t>
        <w:br/>
        <w:t>Responsive Gel Cushioning</w:t>
        <w:br/>
        <w:t>you need in your shoes</w:t>
        <w:br/>
        <w:t>Takes less than a minutes to install.</w:t>
        <w:br/>
        <w:t>10x Better Cushioning</w:t>
        <w:br/>
        <w:t>Cushioning designed to protect your heel from impact, feels amazingly comfy and soft.</w:t>
        <w:br/>
        <w:t>100% Heel Protection</w:t>
        <w:br/>
        <w:t>Frido heel insole makes wearing shoes comfortable. You don't feel like you are walking on the rocks anymore.</w:t>
        <w:br/>
        <w:t>All-day Pain Relief</w:t>
        <w:br/>
        <w:t>Nearly 60% people found help with heel pain, leg, and back pain within 10 days of usage.</w:t>
        <w:br/>
        <w:t>Responsive Gel Technology,</w:t>
        <w:br/>
        <w:t>Absorbs Shock Energy.</w:t>
        <w:br/>
        <w:t>Enjoy the comfort with every step.</w:t>
        <w:br/>
        <w:t>Reasons Why</w:t>
        <w:br/>
        <w:t>Thousands Choose</w:t>
        <w:br/>
        <w:t>Frido Shoe Inserts.</w:t>
        <w:br/>
        <w:t>Relief from heel, leg &amp; back pain caused by longer standing hours.</w:t>
        <w:br/>
        <w:t>Reduces shock impact on heels</w:t>
        <w:br/>
        <w:t>Extra heel cushioning, helps with heel pain.</w:t>
        <w:br/>
        <w:t>Breathable Air-Vent Design</w:t>
        <w:br/>
        <w:t>Ultra light weight.</w:t>
        <w:br/>
        <w:t>Doesn't make shoes heavy</w:t>
        <w:br/>
        <w:t>Heel Insole</w:t>
        <w:br/>
        <w:t>Heel Insole</w:t>
        <w:br/>
        <w:t>Good News!</w:t>
        <w:br/>
        <w:t>Say goodbye to tired and achy feet</w:t>
        <w:br/>
        <w:t>with Frido Orthopedic Heel Insole</w:t>
        <w:br/>
        <w:t>Lower Back Pain</w:t>
        <w:br/>
        <w:t>Leg Pain</w:t>
        <w:br/>
        <w:t>Knee Pain</w:t>
        <w:br/>
        <w:t>Lower Back Pain</w:t>
        <w:br/>
        <w:t>Leg Pain</w:t>
        <w:br/>
        <w:t>Knee Pain</w:t>
        <w:br/>
        <w:t>Lower Back Pain</w:t>
        <w:br/>
        <w:t>Heel Pain Relief in your Preferred Shoes.</w:t>
        <w:br/>
        <w:t>With Frido Orthopedic Heel Insole</w:t>
        <w:br/>
        <w:t>Formal Shoes</w:t>
        <w:br/>
        <w:t>Office Shoes</w:t>
        <w:br/>
        <w:t>Canvas Shoes</w:t>
        <w:br/>
        <w:t>Slip-ons</w:t>
        <w:br/>
        <w:t>Casuals</w:t>
        <w:br/>
        <w:t>Formal Shoes</w:t>
        <w:br/>
        <w:t>Office Shoes</w:t>
        <w:br/>
        <w:t>Canvas Shoes</w:t>
        <w:br/>
        <w:t>Slip-ons</w:t>
        <w:br/>
        <w:t>Casuals</w:t>
        <w:br/>
        <w:t>Why should you try</w:t>
        <w:br/>
        <w:t>Frido Gel Heel Insole?</w:t>
        <w:br/>
        <w:t>Engineered to protect your heel and help in pain-relief.</w:t>
        <w:br/>
        <w:t>Cushioning that brings smile to your face with every step.</w:t>
        <w:br/>
        <w:t>Absorbs shock</w:t>
        <w:br/>
        <w:t>energy for All-day</w:t>
        <w:br/>
        <w:t>fatigue-free feet.</w:t>
        <w:br/>
        <w:t>Targeted Heel</w:t>
        <w:br/>
        <w:t>Cushioning for ultimate</w:t>
        <w:br/>
        <w:t>relief</w:t>
        <w:br/>
        <w:t>All-day Massage</w:t>
        <w:br/>
        <w:t>Feel for your</w:t>
        <w:br/>
        <w:t>Customer Reviews</w:t>
        <w:br/>
        <w:t>Frido Orthopedic Heel Pad</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No Cost EMI</w:t>
        <w:br/>
        <w:t>starts at</w:t>
        <w:br/>
        <w:t>Your Cart</w:t>
        <w:br/>
        <w:t>Your cart is empty</w:t>
        <w:br/>
        <w:t>Shop all your comfort favourites!</w:t>
        <w:br/>
        <w:t>START SHOPPING</w:t>
      </w:r>
    </w:p>
    <w:p>
      <w:pPr>
        <w:pStyle w:val="Heading2"/>
      </w:pPr>
      <w:r>
        <w:t>Content from: tel:+918329900285</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fdcf76be-ddd0-4c9c-8587-5c0c2b727572</w:t>
        <w:br/>
        <w:t>4.8 rating (210 votes)</w:t>
        <w:br/>
        <w:t>Frido Orthopedic Heel Pad</w:t>
        <w:br/>
        <w:t>Say goodbye to Heel Pain with Frido Orthopedic Heel Pad. Targeted for heel pain-relief.</w:t>
        <w:br/>
        <w:t>Heel pain-relief</w:t>
        <w:br/>
        <w:t>Responsive Gel Cushioning</w:t>
        <w:br/>
        <w:t>Absorbs shock impact</w:t>
        <w:br/>
        <w:t>Suitable for various shoes</w:t>
        <w:br/>
        <w:t>Select Shoe Size:</w:t>
        <w:br/>
        <w:t>Size chart</w:t>
        <w:br/>
        <w:t>Small (4-7 UK)</w:t>
        <w:br/>
        <w:t>Large (8-11 UK)</w:t>
        <w:br/>
        <w:t>Select Combo Offer:</w:t>
        <w:br/>
        <w:t>1 Pair</w:t>
        <w:br/>
        <w:t>64% OFF</w:t>
        <w:br/>
        <w:t>Best Seller</w:t>
        <w:br/>
        <w:t>2 Pairs</w:t>
        <w:br/>
        <w:t>68% OFF</w:t>
        <w:br/>
        <w:t>Limited Time Offer</w:t>
        <w:br/>
        <w:t>OUT OF STOCK</w:t>
        <w:br/>
        <w:t>ADD TO CART</w:t>
        <w:br/>
        <w:t>ADD TO CART</w:t>
        <w:br/>
        <w:t>OUT OF STOCK</w:t>
        <w:br/>
        <w:t>Need Help Shopping?</w:t>
        <w:br/>
        <w:t>Shop on WhatsApp</w:t>
        <w:br/>
        <w:t>Shop on Video Call</w:t>
        <w:br/>
        <w:t>Shop on Call</w:t>
        <w:br/>
        <w:t>Talk to an expert for any support you need.</w:t>
        <w:br/>
        <w:t>with expert guidance</w:t>
        <w:br/>
        <w:t>7-Day Money Back Guarantee</w:t>
        <w:br/>
        <w:t>Avail extra 5% off on prepaid orders upto ₹100.</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The Frido Orthopedic Heel Pad provides targeted heel pain relief and enhances comfort with every step.</w:t>
        <w:br/>
        <w:t>Works well with formal shoes, loafers, work boots, canvas shoes, and many more, ensuring comfort in various types of footwear.</w:t>
        <w:br/>
        <w:t>Helps with plantar fasciitis and heel spurs.</w:t>
        <w:br/>
        <w:t>Eases any type of heel pain.</w:t>
        <w:br/>
        <w:t>Targeted Pain Relief:</w:t>
        <w:br/>
        <w:t>Specifically designed to relieve plantar fasciitis, heel spurs, and any type of heel pain.</w:t>
        <w:br/>
        <w:t>Shock-Absorbing Cushioning:</w:t>
        <w:br/>
        <w:t>Responsive gel cushioning absorbs all shock-impact with each step, protecting your heels and providing comfort.</w:t>
        <w:br/>
        <w:t>Highly Recommended:</w:t>
        <w:br/>
        <w:t>Ideal for individuals experiencing heel pain that extends to leg and back pain, making it a must-have for those seeking comprehensive relief.</w:t>
        <w:br/>
        <w:t>Product Details</w:t>
        <w:br/>
        <w:t>Return and Refund</w:t>
        <w:br/>
        <w:t>Guaranteed!</w:t>
        <w:br/>
        <w:t>Heel Pain Relief</w:t>
        <w:br/>
        <w:t>with Frido Heel Pad</w:t>
        <w:br/>
        <w:t>Ultimate</w:t>
        <w:br/>
        <w:t>Responsive Gel Cushioning</w:t>
        <w:br/>
        <w:t>you need in your shoes</w:t>
        <w:br/>
        <w:t>Takes less than a minutes to install.</w:t>
        <w:br/>
        <w:t>10x Better Cushioning</w:t>
        <w:br/>
        <w:t>Cushioning designed to protect your heel from impact, feels amazingly comfy and soft.</w:t>
        <w:br/>
        <w:t>100% Heel Protection</w:t>
        <w:br/>
        <w:t>Frido heel insole makes wearing shoes comfortable. You don't feel like you are walking on the rocks anymore.</w:t>
        <w:br/>
        <w:t>All-day Pain Relief</w:t>
        <w:br/>
        <w:t>Nearly 60% people found help with heel pain, leg, and back pain within 10 days of usage.</w:t>
        <w:br/>
        <w:t>Responsive Gel Technology,</w:t>
        <w:br/>
        <w:t>Absorbs Shock Energy.</w:t>
        <w:br/>
        <w:t>Enjoy the comfort with every step.</w:t>
        <w:br/>
        <w:t>Reasons Why</w:t>
        <w:br/>
        <w:t>Thousands Choose</w:t>
        <w:br/>
        <w:t>Frido Shoe Inserts.</w:t>
        <w:br/>
        <w:t>Relief from heel, leg &amp; back pain caused by longer standing hours.</w:t>
        <w:br/>
        <w:t>Reduces shock impact on heels</w:t>
        <w:br/>
        <w:t>Extra heel cushioning, helps with heel pain.</w:t>
        <w:br/>
        <w:t>Breathable Air-Vent Design</w:t>
        <w:br/>
        <w:t>Ultra light weight.</w:t>
        <w:br/>
        <w:t>Doesn't make shoes heavy</w:t>
        <w:br/>
        <w:t>Heel Insole</w:t>
        <w:br/>
        <w:t>Heel Insole</w:t>
        <w:br/>
        <w:t>Good News!</w:t>
        <w:br/>
        <w:t>Say goodbye to tired and achy feet</w:t>
        <w:br/>
        <w:t>with Frido Orthopedic Heel Insole</w:t>
        <w:br/>
        <w:t>Lower Back Pain</w:t>
        <w:br/>
        <w:t>Leg Pain</w:t>
        <w:br/>
        <w:t>Knee Pain</w:t>
        <w:br/>
        <w:t>Lower Back Pain</w:t>
        <w:br/>
        <w:t>Leg Pain</w:t>
        <w:br/>
        <w:t>Knee Pain</w:t>
        <w:br/>
        <w:t>Lower Back Pain</w:t>
        <w:br/>
        <w:t>Heel Pain Relief in your Preferred Shoes.</w:t>
        <w:br/>
        <w:t>With Frido Orthopedic Heel Insole</w:t>
        <w:br/>
        <w:t>Formal Shoes</w:t>
        <w:br/>
        <w:t>Office Shoes</w:t>
        <w:br/>
        <w:t>Canvas Shoes</w:t>
        <w:br/>
        <w:t>Slip-ons</w:t>
        <w:br/>
        <w:t>Casuals</w:t>
        <w:br/>
        <w:t>Formal Shoes</w:t>
        <w:br/>
        <w:t>Office Shoes</w:t>
        <w:br/>
        <w:t>Canvas Shoes</w:t>
        <w:br/>
        <w:t>Slip-ons</w:t>
        <w:br/>
        <w:t>Casuals</w:t>
        <w:br/>
        <w:t>Why should you try</w:t>
        <w:br/>
        <w:t>Frido Gel Heel Insole?</w:t>
        <w:br/>
        <w:t>Engineered to protect your heel and help in pain-relief.</w:t>
        <w:br/>
        <w:t>Cushioning that brings smile to your face with every step.</w:t>
        <w:br/>
        <w:t>Absorbs shock</w:t>
        <w:br/>
        <w:t>energy for All-day</w:t>
        <w:br/>
        <w:t>fatigue-free feet.</w:t>
        <w:br/>
        <w:t>Targeted Heel</w:t>
        <w:br/>
        <w:t>Cushioning for ultimate</w:t>
        <w:br/>
        <w:t>relief</w:t>
        <w:br/>
        <w:t>All-day Massage</w:t>
        <w:br/>
        <w:t>Feel for your</w:t>
        <w:br/>
        <w:t>Customer Reviews</w:t>
        <w:br/>
        <w:t>Frido Orthopedic Heel Pad</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No Cost EMI</w:t>
        <w:br/>
        <w:t>starts at</w:t>
        <w:br/>
        <w:t>Your Cart</w:t>
        <w:br/>
        <w:t>Your cart is empty</w:t>
        <w:br/>
        <w:t>Shop all your comfort favourites!</w:t>
        <w:br/>
        <w:t>START SHOPPING</w:t>
      </w:r>
    </w:p>
    <w:p>
      <w:pPr>
        <w:pStyle w:val="Heading2"/>
      </w:pPr>
      <w:r>
        <w:t>Content from: tel:+919890578404</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fdcf76be-ddd0-4c9c-8587-5c0c2b727572</w:t>
        <w:br/>
        <w:t>4.8 rating (210 votes)</w:t>
        <w:br/>
        <w:t>Frido Orthopedic Heel Pad</w:t>
        <w:br/>
        <w:t>Say goodbye to Heel Pain with Frido Orthopedic Heel Pad. Targeted for heel pain-relief.</w:t>
        <w:br/>
        <w:t>Heel pain-relief</w:t>
        <w:br/>
        <w:t>Responsive Gel Cushioning</w:t>
        <w:br/>
        <w:t>Absorbs shock impact</w:t>
        <w:br/>
        <w:t>Suitable for various shoes</w:t>
        <w:br/>
        <w:t>Select Shoe Size:</w:t>
        <w:br/>
        <w:t>Size chart</w:t>
        <w:br/>
        <w:t>Small (4-7 UK)</w:t>
        <w:br/>
        <w:t>Large (8-11 UK)</w:t>
        <w:br/>
        <w:t>Select Combo Offer:</w:t>
        <w:br/>
        <w:t>1 Pair</w:t>
        <w:br/>
        <w:t>64% OFF</w:t>
        <w:br/>
        <w:t>Best Seller</w:t>
        <w:br/>
        <w:t>2 Pairs</w:t>
        <w:br/>
        <w:t>68% OFF</w:t>
        <w:br/>
        <w:t>Limited Time Offer</w:t>
        <w:br/>
        <w:t>OUT OF STOCK</w:t>
        <w:br/>
        <w:t>ADD TO CART</w:t>
        <w:br/>
        <w:t>ADD TO CART</w:t>
        <w:br/>
        <w:t>OUT OF STOCK</w:t>
        <w:br/>
        <w:t>Need Help Shopping?</w:t>
        <w:br/>
        <w:t>Shop on WhatsApp</w:t>
        <w:br/>
        <w:t>Shop on Video Call</w:t>
        <w:br/>
        <w:t>Shop on Call</w:t>
        <w:br/>
        <w:t>Talk to an expert for any support you need.</w:t>
        <w:br/>
        <w:t>with expert guidance</w:t>
        <w:br/>
        <w:t>7-Day Money Back Guarantee</w:t>
        <w:br/>
        <w:t>Avail extra 5% off on prepaid orders upto ₹100.</w:t>
        <w:br/>
        <w:t>Delivery</w:t>
        <w:br/>
        <w:t>Available</w:t>
        <w:br/>
        <w:t>7 Day Easy</w:t>
        <w:br/>
        <w:t>Returns</w:t>
        <w:br/>
        <w:t>Free Delivery</w:t>
        <w:br/>
        <w:t>COD Available</w:t>
        <w:br/>
        <w:t>7 Day Easy Returns</w:t>
        <w:br/>
        <w:t>Please enter PIN code to check delivery date</w:t>
        <w:br/>
        <w:t>FREE Delivery, get it by</w:t>
        <w:br/>
        <w:t>Please enter a valid pincode</w:t>
        <w:br/>
        <w:t>Description</w:t>
        <w:br/>
        <w:t>Helps With</w:t>
        <w:br/>
        <w:t>How It Works</w:t>
        <w:br/>
        <w:t>The Frido Orthopedic Heel Pad provides targeted heel pain relief and enhances comfort with every step.</w:t>
        <w:br/>
        <w:t>Works well with formal shoes, loafers, work boots, canvas shoes, and many more, ensuring comfort in various types of footwear.</w:t>
        <w:br/>
        <w:t>Helps with plantar fasciitis and heel spurs.</w:t>
        <w:br/>
        <w:t>Eases any type of heel pain.</w:t>
        <w:br/>
        <w:t>Targeted Pain Relief:</w:t>
        <w:br/>
        <w:t>Specifically designed to relieve plantar fasciitis, heel spurs, and any type of heel pain.</w:t>
        <w:br/>
        <w:t>Shock-Absorbing Cushioning:</w:t>
        <w:br/>
        <w:t>Responsive gel cushioning absorbs all shock-impact with each step, protecting your heels and providing comfort.</w:t>
        <w:br/>
        <w:t>Highly Recommended:</w:t>
        <w:br/>
        <w:t>Ideal for individuals experiencing heel pain that extends to leg and back pain, making it a must-have for those seeking comprehensive relief.</w:t>
        <w:br/>
        <w:t>Product Details</w:t>
        <w:br/>
        <w:t>Return and Refund</w:t>
        <w:br/>
        <w:t>Guaranteed!</w:t>
        <w:br/>
        <w:t>Heel Pain Relief</w:t>
        <w:br/>
        <w:t>with Frido Heel Pad</w:t>
        <w:br/>
        <w:t>Ultimate</w:t>
        <w:br/>
        <w:t>Responsive Gel Cushioning</w:t>
        <w:br/>
        <w:t>you need in your shoes</w:t>
        <w:br/>
        <w:t>Takes less than a minutes to install.</w:t>
        <w:br/>
        <w:t>10x Better Cushioning</w:t>
        <w:br/>
        <w:t>Cushioning designed to protect your heel from impact, feels amazingly comfy and soft.</w:t>
        <w:br/>
        <w:t>100% Heel Protection</w:t>
        <w:br/>
        <w:t>Frido heel insole makes wearing shoes comfortable. You don't feel like you are walking on the rocks anymore.</w:t>
        <w:br/>
        <w:t>All-day Pain Relief</w:t>
        <w:br/>
        <w:t>Nearly 60% people found help with heel pain, leg, and back pain within 10 days of usage.</w:t>
        <w:br/>
        <w:t>Responsive Gel Technology,</w:t>
        <w:br/>
        <w:t>Absorbs Shock Energy.</w:t>
        <w:br/>
        <w:t>Enjoy the comfort with every step.</w:t>
        <w:br/>
        <w:t>Reasons Why</w:t>
        <w:br/>
        <w:t>Thousands Choose</w:t>
        <w:br/>
        <w:t>Frido Shoe Inserts.</w:t>
        <w:br/>
        <w:t>Relief from heel, leg &amp; back pain caused by longer standing hours.</w:t>
        <w:br/>
        <w:t>Reduces shock impact on heels</w:t>
        <w:br/>
        <w:t>Extra heel cushioning, helps with heel pain.</w:t>
        <w:br/>
        <w:t>Breathable Air-Vent Design</w:t>
        <w:br/>
        <w:t>Ultra light weight.</w:t>
        <w:br/>
        <w:t>Doesn't make shoes heavy</w:t>
        <w:br/>
        <w:t>Heel Insole</w:t>
        <w:br/>
        <w:t>Heel Insole</w:t>
        <w:br/>
        <w:t>Good News!</w:t>
        <w:br/>
        <w:t>Say goodbye to tired and achy feet</w:t>
        <w:br/>
        <w:t>with Frido Orthopedic Heel Insole</w:t>
        <w:br/>
        <w:t>Lower Back Pain</w:t>
        <w:br/>
        <w:t>Leg Pain</w:t>
        <w:br/>
        <w:t>Knee Pain</w:t>
        <w:br/>
        <w:t>Lower Back Pain</w:t>
        <w:br/>
        <w:t>Leg Pain</w:t>
        <w:br/>
        <w:t>Knee Pain</w:t>
        <w:br/>
        <w:t>Lower Back Pain</w:t>
        <w:br/>
        <w:t>Heel Pain Relief in your Preferred Shoes.</w:t>
        <w:br/>
        <w:t>With Frido Orthopedic Heel Insole</w:t>
        <w:br/>
        <w:t>Formal Shoes</w:t>
        <w:br/>
        <w:t>Office Shoes</w:t>
        <w:br/>
        <w:t>Canvas Shoes</w:t>
        <w:br/>
        <w:t>Slip-ons</w:t>
        <w:br/>
        <w:t>Casuals</w:t>
        <w:br/>
        <w:t>Formal Shoes</w:t>
        <w:br/>
        <w:t>Office Shoes</w:t>
        <w:br/>
        <w:t>Canvas Shoes</w:t>
        <w:br/>
        <w:t>Slip-ons</w:t>
        <w:br/>
        <w:t>Casuals</w:t>
        <w:br/>
        <w:t>Why should you try</w:t>
        <w:br/>
        <w:t>Frido Gel Heel Insole?</w:t>
        <w:br/>
        <w:t>Engineered to protect your heel and help in pain-relief.</w:t>
        <w:br/>
        <w:t>Cushioning that brings smile to your face with every step.</w:t>
        <w:br/>
        <w:t>Absorbs shock</w:t>
        <w:br/>
        <w:t>energy for All-day</w:t>
        <w:br/>
        <w:t>fatigue-free feet.</w:t>
        <w:br/>
        <w:t>Targeted Heel</w:t>
        <w:br/>
        <w:t>Cushioning for ultimate</w:t>
        <w:br/>
        <w:t>relief</w:t>
        <w:br/>
        <w:t>All-day Massage</w:t>
        <w:br/>
        <w:t>Feel for your</w:t>
        <w:br/>
        <w:t>Customer Reviews</w:t>
        <w:br/>
        <w:t>Frido Orthopedic Heel Pad</w:t>
        <w:br/>
        <w:t>BUY NOW</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No Cost EMI</w:t>
        <w:br/>
        <w:t>starts at</w:t>
        <w:br/>
        <w:t>Your Cart</w:t>
        <w:br/>
        <w:t>Your cart is empty</w:t>
        <w:br/>
        <w:t>Shop all your comfort favourites!</w:t>
        <w:br/>
        <w:t>START SHOPPING</w:t>
      </w:r>
    </w:p>
    <w:p>
      <w:pPr>
        <w:pStyle w:val="Heading2"/>
      </w:pPr>
      <w:r>
        <w:t>Content from: https://myfrido.com/apps/alchemy/element/preview?elementId=ae9040a4-ed40-45b8-9c80-fe581a091a7e&amp;storeId=d7656110-46f6-476e-9dd1-1b03fd6b07bc</w:t>
      </w:r>
    </w:p>
    <w:p>
      <w:r>
        <w:t>MyFrido</w:t>
        <w:br/>
        <w:t>Categories</w:t>
        <w:br/>
        <w:t>Combos</w:t>
        <w:br/>
        <w:t>Save More</w:t>
        <w:br/>
        <w:t>Bestsellers</w:t>
        <w:br/>
        <w:t>New Launches</w:t>
        <w:br/>
        <w:t>Login/Signup</w:t>
        <w:br/>
        <w:t>Submit</w:t>
        <w:br/>
        <w:t>Close Menu</w:t>
        <w:br/>
        <w:t>Categories</w:t>
        <w:br/>
        <w:t>Cushions</w:t>
        <w:br/>
        <w:t>Pillows</w:t>
        <w:br/>
        <w:t>Mattress Topper</w:t>
        <w:br/>
        <w:t>Shoe Insoles</w:t>
        <w:br/>
        <w:t>Frido Shoes</w:t>
        <w:br/>
        <w:t>Barefoot Shoes</w:t>
        <w:br/>
        <w:t>Chairs</w:t>
        <w:br/>
        <w:t>Cushion Covers</w:t>
        <w:br/>
        <w:t>Mobility</w:t>
        <w:br/>
        <w:t>Orthotics</w:t>
        <w:br/>
        <w:t>Combos</w:t>
        <w:br/>
        <w:t>Save More</w:t>
        <w:br/>
        <w:t>Bestsellers</w:t>
        <w:br/>
        <w:t>New Launches</w:t>
        <w:br/>
        <w:t>Login/Signup</w:t>
        <w:br/>
        <w:t>Affiliate</w:t>
        <w:br/>
        <w:t>Marketing</w:t>
        <w:br/>
        <w:t>What is Frido Affiliate</w:t>
        <w:br/>
        <w:t>Program?</w:t>
        <w:br/>
        <w:t>At Frido, we believe in empowering our affiliates with the freedom to earn more. Whether you’re a seasoned marketer or just starting out, your journey with Frido is designed to unlock unprecedented earning opportunities.</w:t>
        <w:br/>
        <w:t>Why Join Frido’s Affiliate Program?</w:t>
        <w:br/>
        <w:t>Earn Unlimited Commissions</w:t>
        <w:br/>
        <w:t>The sky's the limit when it comes to earning. With Frido, your hard work and influence translate into exceptional rewards.</w:t>
        <w:br/>
        <w:t>Hassle-Free Onboarding</w:t>
        <w:br/>
        <w:t>Getting started is quick and seamless. Sign up, get your unique affiliate link, and start earning right away.</w:t>
        <w:br/>
        <w:t>Real-Time Performance</w:t>
        <w:br/>
        <w:t>Stay on top of your success. Our advanced dashboard provides real-time insights into your clicks, conversions, and earnings.</w:t>
        <w:br/>
        <w:t>Wide Range</w:t>
        <w:br/>
        <w:t>of Products</w:t>
        <w:br/>
        <w:t>Promote products that solve real problems and improve lifestyles. Your audience will thank you, and your wallet will too.</w:t>
        <w:br/>
        <w:t>Creative</w:t>
        <w:br/>
        <w:t>Freedom</w:t>
        <w:br/>
        <w:t>We provide the resources, but how you promote Frido is entirely up to you. Share links via blogs, social media, emails, or videos.</w:t>
        <w:br/>
        <w:t>Dedicated</w:t>
        <w:br/>
        <w:t>Support Team</w:t>
        <w:br/>
        <w:t>Our affiliate support team is here to help you every step of the way. Got questions? We’ve got answers.</w:t>
        <w:br/>
        <w:t>Earn Unlimited Commissions</w:t>
        <w:br/>
        <w:t>The sky's the limit when it comes to earning. With Frido, your hard work and influence translate into exceptional rewards.</w:t>
        <w:br/>
        <w:t>Hassle-Free Onboarding</w:t>
        <w:br/>
        <w:t>Getting started is quick and seamless. Sign up, get your unique affiliate link,</w:t>
        <w:br/>
        <w:t>and start earning right</w:t>
        <w:br/>
        <w:t>Real-Time Performance</w:t>
        <w:br/>
        <w:t>Stay on top of your success. Our advanced dashboard provides real-time insights into your clicks, conversions &amp; earnings.</w:t>
        <w:br/>
        <w:t>Wide Range of Products</w:t>
        <w:br/>
        <w:t>Promote products that solve real problems and improve lifestyles. Your audience will thank you, and</w:t>
        <w:br/>
        <w:t>your wallet will too.</w:t>
        <w:br/>
        <w:t>Creative</w:t>
        <w:br/>
        <w:t>Freedom</w:t>
        <w:br/>
        <w:t>We provide the resources, but how you promote Frido is entirely up to you. Share links via blogs, social media, emails, or videos.</w:t>
        <w:br/>
        <w:t>Dedicated</w:t>
        <w:br/>
        <w:t>Support Team</w:t>
        <w:br/>
        <w:t>Our affiliate support team is here to help you every</w:t>
        <w:br/>
        <w:t>step of the way. Got questions?</w:t>
        <w:br/>
        <w:t>We’ve got answers.</w:t>
        <w:br/>
        <w:t>Just 3 Steps to Join</w:t>
        <w:br/>
        <w:t>Ready to Earn with Frido?</w:t>
        <w:br/>
        <w:t>Sign Up Now</w:t>
        <w:br/>
        <w:t>Sign Up</w:t>
        <w:br/>
        <w:t>Ready to Earn with Frido?</w:t>
        <w:br/>
        <w:t>Sign Up Now</w:t>
        <w:br/>
        <w:t>Sign Up</w:t>
        <w:br/>
        <w:t>Affiliates</w:t>
        <w:br/>
        <w:t>Exclusive Perks for</w:t>
        <w:br/>
        <w:t>Affiliates</w:t>
        <w:br/>
        <w:t>Exclusive Perks for</w:t>
        <w:br/>
        <w:t>Super Affiliates</w:t>
        <w:br/>
        <w:t>Early access</w:t>
        <w:br/>
        <w:t>to new</w:t>
        <w:br/>
        <w:t>products and launches</w:t>
        <w:br/>
        <w:t>Bonus commissions on special campaigns</w:t>
        <w:br/>
        <w:t>Invitations to Frido</w:t>
        <w:br/>
        <w:t>events and</w:t>
        <w:br/>
        <w:t>networking</w:t>
        <w:br/>
        <w:t>Early access</w:t>
        <w:br/>
        <w:t>to new</w:t>
        <w:br/>
        <w:t>products and launches.</w:t>
        <w:br/>
        <w:t>Invitations to Frido</w:t>
        <w:br/>
        <w:t>events and</w:t>
        <w:br/>
        <w:t>networking</w:t>
        <w:br/>
        <w:t>Bonus commissions</w:t>
        <w:br/>
        <w:t>on special campaigns.</w:t>
        <w:br/>
        <w:t>From Our Founder</w:t>
        <w:br/>
        <w:t>Contact Us</w:t>
        <w:br/>
        <w:t>saiyed.a@myfrido.</w:t>
        <w:br/>
        <w:t>nishrit.p@myfrido.com</w:t>
        <w:br/>
        <w:t>affiliate@myfrido.com</w:t>
        <w:br/>
        <w:t>saiyed.a@myfrido.com</w:t>
        <w:br/>
        <w:t>nishrit.p@myfrido.com</w:t>
        <w:br/>
        <w:t>affiliate@myfrido.com</w:t>
        <w:br/>
        <w:t>How do I enroll in Frido’s Affiliate Program?</w:t>
        <w:br/>
        <w:t>How do I earn with Frido’s Affiliate Program?</w:t>
        <w:br/>
        <w:t>How do I sign up?</w:t>
        <w:br/>
        <w:t>What is the Frido Affiliate Program?</w:t>
        <w:br/>
        <w:t>What’s the eligibility to join?</w:t>
        <w:br/>
        <w:t>Ready to Earn with Frido?</w:t>
        <w:br/>
        <w:t>Apply Now</w:t>
        <w:br/>
        <w:t>Apply Now</w:t>
        <w:br/>
        <w:t>This is a page preview by Replo. Go ahead and take a look at your soon-to-be masterpiece. Dismiss this popover at any time.</w:t>
        <w:br/>
        <w:t>If you have any questions about page previews, reach out to</w:t>
        <w:br/>
        <w:t>support@replo.app</w:t>
        <w:br/>
        <w:t>Shoe Inserts</w:t>
        <w:br/>
        <w:t>Pillows</w:t>
        <w:br/>
        <w:t>Cushions</w:t>
        <w:br/>
        <w:t>Best Sellers</w:t>
        <w:br/>
        <w:t>Retail shops near you</w:t>
        <w:br/>
        <w:t>Compare Insoles</w:t>
        <w:br/>
        <w:t>Take a Quiz</w:t>
        <w:br/>
        <w:t>Partner</w:t>
        <w:br/>
        <w:t>Become a Retailer</w:t>
        <w:br/>
        <w:t>Corporate Gifting</w:t>
        <w:br/>
        <w:t>Affiliate Program</w:t>
        <w:br/>
        <w:t>Campus Ambassador</w:t>
        <w:br/>
        <w:t>Help Centre</w:t>
        <w:br/>
        <w:t>Track your order</w:t>
        <w:br/>
        <w:t>Contact</w:t>
        <w:br/>
        <w:t>Company</w:t>
        <w:br/>
        <w:t>About Us</w:t>
        <w:br/>
        <w:t>In the Press</w:t>
        <w:br/>
        <w:t>Guaranteed Safe Checkout</w:t>
        <w:br/>
        <w:t>YOUR CART (</w:t>
        <w:br/>
        <w:t>No Products in the Cart</w:t>
        <w:br/>
        <w:t>Total:</w:t>
        <w:br/>
        <w:t>VIEW CART</w:t>
        <w:br/>
        <w:t>Continue shopping</w:t>
        <w:br/>
        <w:t>Get expert shopping help now</w:t>
        <w:br/>
        <w:t>Mon - Sat : 10am - 7pm</w:t>
        <w:br/>
        <w:t>Chat with a Frido Expert</w:t>
        <w:br/>
        <w:t>and Get Exclusive Offers</w:t>
        <w:br/>
        <w:t>Live Video Shopping</w:t>
        <w:br/>
        <w:t>Someone sent you</w:t>
        <w:br/>
        <w:t>10% off!</w:t>
        <w:br/>
        <w:t>Accept gift</w:t>
        <w:br/>
        <w:t>Discount applied automatically</w:t>
        <w:br/>
        <w:t>The referral link is invalid.</w:t>
        <w:br/>
        <w:t>Powered by</w:t>
        <w:br/>
        <w:t>ReferRush</w:t>
        <w:br/>
        <w:t>Your Cart</w:t>
        <w:br/>
        <w:t>Your cart is empty</w:t>
        <w:br/>
        <w:t>Shop all your comfort favourites!</w:t>
        <w:br/>
        <w:t>START SHOPPING</w:t>
      </w:r>
    </w:p>
    <w:p>
      <w:pPr>
        <w:pStyle w:val="Heading2"/>
      </w:pPr>
      <w:r>
        <w:t>Content from: https://myfrido.com/pages/nishrit.p@myfrido.com</w:t>
      </w:r>
    </w:p>
    <w:p>
      <w:r>
        <w:t>Not Found</w:t>
      </w:r>
    </w:p>
    <w:p>
      <w:pPr>
        <w:pStyle w:val="Heading2"/>
      </w:pPr>
      <w:r>
        <w:t>Content from: mailto:savio.a@myfrido.com</w:t>
      </w:r>
    </w:p>
    <w:p>
      <w:r>
        <w:t>Not Found</w:t>
      </w:r>
    </w:p>
    <w:p>
      <w:pPr>
        <w:pStyle w:val="Heading2"/>
      </w:pPr>
      <w:r>
        <w:t>Content from: https://mobility.myfrido.com/#MainContent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Shop By Category</w:t>
        <w:br/>
        <w:t>Mobility Solutions for Every Need</w:t>
        <w:br/>
        <w:t>Electric</w:t>
        <w:br/>
        <w:t>Wheelchairs</w:t>
        <w:br/>
        <w:t>Travel</w:t>
        <w:br/>
        <w:t>Wheelchairs</w:t>
        <w:br/>
        <w:t>Shower &amp;</w:t>
        <w:br/>
        <w:t>Hygiene</w:t>
        <w:br/>
        <w:t>Can't decide which one is</w:t>
        <w:br/>
        <w:t>the right solution for you?</w:t>
        <w:br/>
        <w:t>Request a call back</w:t>
        <w:br/>
        <w:t>New Launches 🚀</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 Bestsellers ✨</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Chart Topping 📈</w:t>
        <w:br/>
        <w:t>2000 Commode Wheelchair</w:t>
        <w:br/>
        <w:t>Sturdy, comfy, easy transfers, bed pan included.</w:t>
        <w:br/>
        <w:t>Without Top Seat Cushion</w:t>
        <w:br/>
        <w:t>With Top Seat Cushion</w:t>
        <w:br/>
        <w:t>ADD TO CART</w:t>
        <w:br/>
        <w:t>Add to cart</w:t>
        <w:br/>
        <w:t>ADD TO CART</w:t>
        <w:br/>
        <w:t>Best Seller 🔥</w:t>
        <w:br/>
        <w:t>GO Self Propelled | Travel and Shower Commode Wheelchair</w:t>
        <w:br/>
        <w:t>Travel light, roll easy, and access toilets with ease!</w:t>
        <w:br/>
        <w:t>Narrow</w:t>
        <w:br/>
        <w:t>ADD TO CART</w:t>
        <w:br/>
        <w:t>Add to cart</w:t>
        <w:br/>
        <w:t>ADD TO CART</w:t>
        <w:br/>
        <w:t>Top Selling 📈</w:t>
        <w:br/>
        <w:t>GO Attendant Propelled | Travel and Shower Commode Wheelchair</w:t>
        <w:br/>
        <w:t>Foldable, rustproof, travel-friendly shower commode!</w:t>
        <w:br/>
        <w:t>Narrow</w:t>
        <w:br/>
        <w:t>ADD TO CART</w:t>
        <w:br/>
        <w:t>Add to cart</w:t>
        <w:br/>
        <w:t>ADD TO CART</w:t>
        <w:br/>
        <w:t>Chart Topping 📈</w:t>
        <w:br/>
        <w:t>Mobility SAC100 | Multipurpose Shower Commode Wheelchair</w:t>
        <w:br/>
        <w:t>Waterproof, Sturdy, multi-use shower commode wheelchair.</w:t>
        <w:br/>
        <w:t>ADD TO CART</w:t>
        <w:br/>
        <w:t>Add to cart</w:t>
        <w:br/>
        <w:t>ADD TO CART</w:t>
        <w:br/>
        <w:t>Sold Out 😞</w:t>
        <w:br/>
        <w:t>Frido Foldable Travel Wheelchair</w:t>
        <w:br/>
        <w:t>Ultra-light 9.5kg design with travel-friendly folding for effortless transport</w:t>
        <w:br/>
        <w:t>ADD TO CART</w:t>
        <w:br/>
        <w:t>Add to cart</w:t>
        <w:br/>
        <w:t>OUT OF STOCK</w:t>
        <w:br/>
        <w:t>Sold Out 😞</w:t>
        <w:br/>
        <w:t>Frido Prime Electric Wheelchair</w:t>
        <w:br/>
        <w:t>100kg capacity with smart alerts and premium comfort for daily independence</w:t>
        <w:br/>
        <w:t>ADD TO CART</w:t>
        <w:br/>
        <w:t>Add to cart</w:t>
        <w:br/>
        <w:t>ADD TO CART</w:t>
        <w:br/>
        <w:t>Reliable Mobility, Designed for You</w:t>
        <w:br/>
        <w:t>In The Press</w:t>
        <w:br/>
        <w:t>Frido is the Official Partner RCB for IPL 2024</w:t>
        <w:br/>
        <w:t>Read More</w:t>
        <w:br/>
        <w:t>Frido partners RCB as the official insole partner for T20 league</w:t>
        <w:br/>
        <w:t>Read More</w:t>
        <w:br/>
        <w:t>Frido strives to be a one-stop shop for ergonomic body support products</w:t>
        <w:br/>
        <w:t>Read More</w:t>
        <w:br/>
        <w:t>US healthcare investment major invests in Indian mobility assist devices maker Frido</w:t>
        <w:br/>
        <w:t>Read More</w:t>
        <w:br/>
        <w:t>Frido launches arch support insoles for comfortable and pain-free steps</w:t>
        <w:br/>
        <w:t>Read More</w:t>
        <w:br/>
        <w:t>Frido is the Official Partner RCB for IPL 2024</w:t>
        <w:br/>
        <w:t>Read More</w:t>
        <w:br/>
        <w:t>Frido partners RCB as the official insole partner for T20 league</w:t>
        <w:br/>
        <w:t>Read More</w:t>
        <w:br/>
        <w:t>Frido Promise</w:t>
        <w:br/>
        <w:t>Your Trust, Our Priority 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https://mobility.myfrido.com/collections/electric-wheelchairs#MainContent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Powered Mobility</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Add to Cart</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Add to Cart</w:t>
        <w:br/>
        <w:t>ADD TO CART</w:t>
        <w:br/>
        <w:t>ADD TO CART</w:t>
        <w:br/>
        <w:t>Sold Out 😞</w:t>
        <w:br/>
        <w:t>Frido Prime Electric Wheelchair</w:t>
        <w:br/>
        <w:t>EL-FNN02</w:t>
        <w:br/>
        <w:t>A power-packed ride for effortless mobility and freedom.</w:t>
        <w:br/>
        <w:t>Select Colour</w:t>
        <w:br/>
        <w:t>Default Title</w:t>
        <w:br/>
        <w:t>Default Title</w:t>
        <w:br/>
        <w:t>Default Title</w:t>
        <w:br/>
        <w:t>Default Title</w:t>
        <w:br/>
        <w:t>Request call back</w:t>
        <w:br/>
        <w:t>ADD TO CART</w:t>
        <w:br/>
        <w:t>ADD TO CART</w:t>
        <w:br/>
        <w:t>Add to Cart</w:t>
        <w:br/>
        <w:t>ADD TO CART</w:t>
        <w:br/>
        <w:t>ADD TO CART</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https://mobility.myfrido.com/collections/travel-wheelchairs#MainContent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Wheelchairs</w:t>
        <w:br/>
        <w:t>Frido Foldable Travel Wheelchair</w:t>
        <w:br/>
        <w:t>AP-FNN01</w:t>
        <w:br/>
        <w:t>A lightweight companion for smooth, easy everyday mobility.</w:t>
        <w:br/>
        <w:t>Select Colour</w:t>
        <w:br/>
        <w:t>Default Title</w:t>
        <w:br/>
        <w:t>Default Title</w:t>
        <w:br/>
        <w:t>Default Title</w:t>
        <w:br/>
        <w:t>Default Title</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https://mobility.myfrido.com/collections/shower-and-hygiene#MainContent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Shower and Hygiene</w:t>
        <w:br/>
        <w:t>Frido by Arcatron</w:t>
        <w:br/>
        <w:t>2000 Commode Wheelchair</w:t>
        <w:br/>
        <w:t>MAC 100</w:t>
        <w:br/>
        <w:t>Sturdy, comfy, easy transfers, bed pan included.</w:t>
        <w:br/>
        <w:t>Select Colour</w:t>
        <w:br/>
        <w:t>Without Top Seat Cushion</w:t>
        <w:br/>
        <w:t>With Top Seat Cushion</w:t>
        <w:br/>
        <w:t>Without Top Seat Cushion</w:t>
        <w:br/>
        <w:t>With Top Seat Cushion</w:t>
        <w:br/>
        <w:t>Without Top Seat Cushion</w:t>
        <w:br/>
        <w:t>Without Top Seat Cushion</w:t>
        <w:br/>
        <w:t>With Top Seat Cushion</w:t>
        <w:br/>
        <w:t>Request call back</w:t>
        <w:br/>
        <w:t>Frido by Arcatron</w:t>
        <w:br/>
        <w:t>Mobility SAC100 | Multipurpose Shower Commode Wheelchair</w:t>
        <w:br/>
        <w:t>SAC 100</w:t>
        <w:br/>
        <w:t>Waterproof, Sturdy, multi-use shower commode wheelchair.</w:t>
        <w:br/>
        <w:t>Select Colour</w:t>
        <w:br/>
        <w:t>Default Title</w:t>
        <w:br/>
        <w:t>Default Title</w:t>
        <w:br/>
        <w:t>Default Title</w:t>
        <w:br/>
        <w:t>Default Title</w:t>
        <w:br/>
        <w:t>Request call back</w:t>
        <w:br/>
        <w:t>Frido by Arcatron</w:t>
        <w:br/>
        <w:t>Prime FPA007 | Attendant Propelled Shower Commode Wheelchair</w:t>
        <w:br/>
        <w:t>FPA007</w:t>
        <w:br/>
        <w:t>Rustproof, waterproof, easy transfers, and tool-free!</w:t>
        <w:br/>
        <w:t>Select Colour</w:t>
        <w:br/>
        <w:t>Default Title</w:t>
        <w:br/>
        <w:t>Default Title</w:t>
        <w:br/>
        <w:t>Default Title</w:t>
        <w:br/>
        <w:t>Default Title</w:t>
        <w:br/>
        <w:t>Request call back</w:t>
        <w:br/>
        <w:t>Frido by Arcatron</w:t>
        <w:br/>
        <w:t>Prime FPS005 | Self Propelled Shower Commode Wheelchair</w:t>
        <w:br/>
        <w:t>FPS005</w:t>
        <w:br/>
        <w:t>Rustproof, waterproof, easy transfers &amp; outdoor-ready!</w:t>
        <w:br/>
        <w:t>Select Colour</w:t>
        <w:br/>
        <w:t>Default Title</w:t>
        <w:br/>
        <w:t>Default Title</w:t>
        <w:br/>
        <w:t>Default Title</w:t>
        <w:br/>
        <w:t>Default Title</w:t>
        <w:br/>
        <w:t>Request call back</w:t>
        <w:br/>
        <w:t>Frido by Arcatron</w:t>
        <w:br/>
        <w:t>Prime SAS100 | Attendant Propelled Shower Commode Wheelchair</w:t>
        <w:br/>
        <w:t>SAS100</w:t>
        <w:br/>
        <w:t>Height-adjustable, Rustproof, waterproof, and versatile!</w:t>
        <w:br/>
        <w:t>Select Colour</w:t>
        <w:br/>
        <w:t>Default Title</w:t>
        <w:br/>
        <w:t>Default Title</w:t>
        <w:br/>
        <w:t>Default Title</w:t>
        <w:br/>
        <w:t>Default Title</w:t>
        <w:br/>
        <w:t>Request call back</w:t>
        <w:br/>
        <w:t>Frido by Arcatron</w:t>
        <w:br/>
        <w:t>Prime SSS100 | Self Propelled Shower Commode Wheelchair</w:t>
        <w:br/>
        <w:t>SSS100</w:t>
        <w:br/>
        <w:t>A sturdy, all-in-one wheelchair for seamless mobility!</w:t>
        <w:br/>
        <w:t>Select Colour</w:t>
        <w:br/>
        <w:t>Default Title</w:t>
        <w:br/>
        <w:t>Default Title</w:t>
        <w:br/>
        <w:t>Default Title</w:t>
        <w:br/>
        <w:t>Default Title</w:t>
        <w:br/>
        <w:t>Request call back</w:t>
        <w:br/>
        <w:t>Frido by Arcatron</w:t>
        <w:br/>
        <w:t>GO Attendant Propelled | Travel and Shower Commode Wheelchair</w:t>
        <w:br/>
        <w:t>FRGASN</w:t>
        <w:br/>
        <w:t>Foldable, rustproof, travel-friendly shower commode!</w:t>
        <w:br/>
        <w:t>Select Colour</w:t>
        <w:br/>
        <w:t>Narrow</w:t>
        <w:br/>
        <w:t>Narrow</w:t>
        <w:br/>
        <w:t>Narrow</w:t>
        <w:br/>
        <w:t>Narrow</w:t>
        <w:br/>
        <w:t>Request call back</w:t>
        <w:br/>
        <w:t>Frido by Arcatron</w:t>
        <w:br/>
        <w:t>GO Self Propelled | Travel and Shower Commode Wheelchair</w:t>
        <w:br/>
        <w:t>FRGOSPN</w:t>
        <w:br/>
        <w:t>Travel light, roll easy, and access toilets with ease!</w:t>
        <w:br/>
        <w:t>Select Colour</w:t>
        <w:br/>
        <w:t>Narrow</w:t>
        <w:br/>
        <w:t>Narrow</w:t>
        <w:br/>
        <w:t>Narrow</w:t>
        <w:br/>
        <w:t>Narrow</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https://mobility.myfrido.com/pages/contact-us#MainContent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Have Queries? Talk to Real People</w:t>
        <w:br/>
        <w:t>Contact Us</w:t>
        <w:br/>
        <w:t>We are online, Monday-Saturday 10AM to 7PM</w:t>
        <w:br/>
        <w:t>Call us</w:t>
        <w:br/>
        <w:t>Our support executives are ready to help you out.</w:t>
        <w:br/>
        <w:t>Email Us</w:t>
        <w:br/>
        <w:t>Solving your issues/queries</w:t>
        <w:br/>
        <w:t>is our real business. Let's talk!</w:t>
        <w:br/>
        <w:t>mobility@myfrido.com</w:t>
        <w:br/>
        <w:t>Grievance Officer</w:t>
        <w:br/>
        <w:t>Savio Abraham</w:t>
        <w:br/>
        <w:t>Help Center</w:t>
        <w:br/>
        <w:t>Address</w:t>
        <w:br/>
        <w:t>Address</w:t>
        <w:br/>
        <w:t>403/B, Amar Tech Park, Balewadi, Pune, Maharashtra, India, 411045</w:t>
        <w:br/>
        <w:t>Phone:</w:t>
        <w:br/>
        <w:t>Email:</w:t>
        <w:br/>
        <w:t>help@myfrido.com</w:t>
        <w:br/>
        <w:t>Opening Hours</w:t>
        <w:br/>
        <w:t>Mon - Sat: 10am - 7pm</w:t>
        <w:br/>
        <w:t>Sunday: Closed</w:t>
        <w:br/>
        <w:t>Stay connected</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tel: +91 9309888615</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Have Queries? Talk to Real People</w:t>
        <w:br/>
        <w:t>Contact Us</w:t>
        <w:br/>
        <w:t>We are online, Monday-Saturday 10AM to 7PM</w:t>
        <w:br/>
        <w:t>Call us</w:t>
        <w:br/>
        <w:t>Our support executives are ready to help you out.</w:t>
        <w:br/>
        <w:t>Email Us</w:t>
        <w:br/>
        <w:t>Solving your issues/queries</w:t>
        <w:br/>
        <w:t>is our real business. Let's talk!</w:t>
        <w:br/>
        <w:t>mobility@myfrido.com</w:t>
        <w:br/>
        <w:t>Grievance Officer</w:t>
        <w:br/>
        <w:t>Savio Abraham</w:t>
        <w:br/>
        <w:t>Help Center</w:t>
        <w:br/>
        <w:t>Address</w:t>
        <w:br/>
        <w:t>Address</w:t>
        <w:br/>
        <w:t>403/B, Amar Tech Park, Balewadi, Pune, Maharashtra, India, 411045</w:t>
        <w:br/>
        <w:t>Phone:</w:t>
        <w:br/>
        <w:t>Email:</w:t>
        <w:br/>
        <w:t>help@myfrido.com</w:t>
        <w:br/>
        <w:t>Opening Hours</w:t>
        <w:br/>
        <w:t>Mon - Sat: 10am - 7pm</w:t>
        <w:br/>
        <w:t>Sunday: Closed</w:t>
        <w:br/>
        <w:t>Stay connected</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https://mobility.myfrido.com/cart#MainContent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Your cart</w:t>
        <w:br/>
        <w:t>Continue shopping</w:t>
        <w:br/>
        <w:t>Your cart is empty</w:t>
        <w:br/>
        <w:t>Continue shopping</w:t>
        <w:br/>
        <w:t>Have an account?</w:t>
        <w:br/>
        <w:t>Log in</w:t>
        <w:br/>
        <w:t>to check out faster.</w:t>
        <w:br/>
        <w:t>Loading...</w:t>
        <w:br/>
        <w:t>Estimated total</w:t>
        <w:br/>
        <w:t>Taxes included. Discounts and</w:t>
        <w:br/>
        <w:t>shipping</w:t>
        <w:br/>
        <w:t>calculated at checkout.</w:t>
        <w:br/>
        <w:t>Proceed to Checkout</w:t>
        <w:br/>
        <w:t>Loading..</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https://mobility.myfrido.com/collections/all</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Collection:</w:t>
        <w:br/>
        <w:t>Products</w:t>
        <w:br/>
        <w:t>Filter:</w:t>
        <w:br/>
        <w:t>Availability</w:t>
        <w:br/>
        <w:t>0 selected</w:t>
        <w:br/>
        <w:t>Availability</w:t>
        <w:br/>
        <w:t>In stock</w:t>
        <w:br/>
        <w:t>In stock (11 products)</w:t>
        <w:br/>
        <w:t>Out of stock</w:t>
        <w:br/>
        <w:t>Out of stock (1 product)</w:t>
        <w:br/>
        <w:t>The highest price is ₹ 79,999.00</w:t>
        <w:br/>
        <w:t>Remove all</w:t>
        <w:br/>
        <w:t>Sort by:</w:t>
        <w:br/>
        <w:t>Featured</w:t>
        <w:br/>
        <w:t>Best selling</w:t>
        <w:br/>
        <w:t>Alphabetically, A-Z</w:t>
        <w:br/>
        <w:t>Alphabetically, Z-A</w:t>
        <w:br/>
        <w:t>Price, low to high</w:t>
        <w:br/>
        <w:t>Price, high to low</w:t>
        <w:br/>
        <w:t>Date, old to new</w:t>
        <w:br/>
        <w:t>Date, new to old</w:t>
        <w:br/>
        <w:t>12 products</w:t>
        <w:br/>
        <w:t>Filter and sort</w:t>
        <w:br/>
        <w:t>Filter</w:t>
        <w:br/>
        <w:t>Filter and sort</w:t>
        <w:br/>
        <w:t>Filter</w:t>
        <w:br/>
        <w:t>12 products</w:t>
        <w:br/>
        <w:t>Availability</w:t>
        <w:br/>
        <w:t>Availability</w:t>
        <w:br/>
        <w:t>In stock</w:t>
        <w:br/>
        <w:t>In stock (11 products)</w:t>
        <w:br/>
        <w:t>Out of stock</w:t>
        <w:br/>
        <w:t>Out of stock (1 products)</w:t>
        <w:br/>
        <w:t>The highest price is ₹ 79,999.00</w:t>
        <w:br/>
        <w:t>Sort by:</w:t>
        <w:br/>
        <w:t>Featured</w:t>
        <w:br/>
        <w:t>Best selling</w:t>
        <w:br/>
        <w:t>Alphabetically, A-Z</w:t>
        <w:br/>
        <w:t>Alphabetically, Z-A</w:t>
        <w:br/>
        <w:t>Price, low to high</w:t>
        <w:br/>
        <w:t>Price, high to low</w:t>
        <w:br/>
        <w:t>Date, old to new</w:t>
        <w:br/>
        <w:t>Date, new to old</w:t>
        <w:br/>
        <w:t>Remove all</w:t>
        <w:br/>
        <w:t>Remove all</w:t>
        <w:br/>
        <w:t>12 products</w:t>
        <w:br/>
        <w:t>2000 Commode Wheelchair</w:t>
        <w:br/>
        <w:t>2000 Commode Wheelchair</w:t>
        <w:br/>
        <w:t>Regular price</w:t>
        <w:br/>
        <w:t>From ₹ 11,132.00</w:t>
        <w:br/>
        <w:t>Regular price</w:t>
        <w:br/>
        <w:t>Sale price</w:t>
        <w:br/>
        <w:t>From ₹ 11,132.00</w:t>
        <w:br/>
        <w:t>Unit price</w:t>
        <w:br/>
        <w:t>Frido Foldable Electric Wheelchair</w:t>
        <w:br/>
        <w:t>Frido Foldable Electric Wheelchair</w:t>
        <w:br/>
        <w:t>Regular price</w:t>
        <w:br/>
        <w:t>Regular price</w:t>
        <w:br/>
        <w:t>Sale price</w:t>
        <w:br/>
        <w:t>Unit price</w:t>
        <w:br/>
        <w:t>Frido Foldable Travel Wheelchair</w:t>
        <w:br/>
        <w:t>Sold out</w:t>
        <w:br/>
        <w:t>Frido Foldable Travel Wheelchair</w:t>
        <w:br/>
        <w:t>Regular price</w:t>
        <w:br/>
        <w:t>Regular price</w:t>
        <w:br/>
        <w:t>Sale price</w:t>
        <w:br/>
        <w:t>Unit price</w:t>
        <w:br/>
        <w:t>Sold out</w:t>
        <w:br/>
        <w:t>Frido Heavy Duty Recliner Electric Wheelchair</w:t>
        <w:br/>
        <w:t>Frido Heavy Duty Recliner Electric Wheelchair</w:t>
        <w:br/>
        <w:t>Regular price</w:t>
        <w:br/>
        <w:t>Regular price</w:t>
        <w:br/>
        <w:t>Sale price</w:t>
        <w:br/>
        <w:t>Unit price</w:t>
        <w:br/>
        <w:t>Frido Prime Electric Wheelchair</w:t>
        <w:br/>
        <w:t>Frido Prime Electric Wheelchair</w:t>
        <w:br/>
        <w:t>Regular price</w:t>
        <w:br/>
        <w:t>Regular price</w:t>
        <w:br/>
        <w:t>Sale price</w:t>
        <w:br/>
        <w:t>Unit price</w:t>
        <w:br/>
        <w:t>GO Attendant Propelled | Travel and Shower Commode Wheelchair</w:t>
        <w:br/>
        <w:t>GO Attendant Propelled | Travel and Shower Commode Wheelchair</w:t>
        <w:br/>
        <w:t>Regular price</w:t>
        <w:br/>
        <w:t>Regular price</w:t>
        <w:br/>
        <w:t>Sale price</w:t>
        <w:br/>
        <w:t>Unit price</w:t>
        <w:br/>
        <w:t>GO Self Propelled | Travel and Shower Commode Wheelchair</w:t>
        <w:br/>
        <w:t>GO Self Propelled | Travel and Shower Commode Wheelchair</w:t>
        <w:br/>
        <w:t>Regular price</w:t>
        <w:br/>
        <w:t>Regular price</w:t>
        <w:br/>
        <w:t>Sale price</w:t>
        <w:br/>
        <w:t>Unit price</w:t>
        <w:br/>
        <w:t>Mobility SAC100 | Multipurpose Shower Commode Wheelchair</w:t>
        <w:br/>
        <w:t>Mobility SAC100 | Multipurpose Shower Commode Wheelchair</w:t>
        <w:br/>
        <w:t>Regular price</w:t>
        <w:br/>
        <w:t>Regular price</w:t>
        <w:br/>
        <w:t>Sale price</w:t>
        <w:br/>
        <w:t>Unit price</w:t>
        <w:br/>
        <w:t>Prime FPA007 | Attendant Propelled Shower Commode Wheelchair</w:t>
        <w:br/>
        <w:t>Prime FPA007 | Attendant Propelled Shower Commode Wheelchair</w:t>
        <w:br/>
        <w:t>Regular price</w:t>
        <w:br/>
        <w:t>Regular price</w:t>
        <w:br/>
        <w:t>Sale price</w:t>
        <w:br/>
        <w:t>Unit price</w:t>
        <w:br/>
        <w:t>Prime FPS005 | Self Propelled Shower Commode Wheelchair</w:t>
        <w:br/>
        <w:t>Prime FPS005 | Self Propelled Shower Commode Wheelchair</w:t>
        <w:br/>
        <w:t>Regular price</w:t>
        <w:br/>
        <w:t>Regular price</w:t>
        <w:br/>
        <w:t>Sale price</w:t>
        <w:br/>
        <w:t>Unit price</w:t>
        <w:br/>
        <w:t>Prime SAS100 | Attendant Propelled Shower Commode Wheelchair</w:t>
        <w:br/>
        <w:t>Prime SAS100 | Attendant Propelled Shower Commode Wheelchair</w:t>
        <w:br/>
        <w:t>Regular price</w:t>
        <w:br/>
        <w:t>Regular price</w:t>
        <w:br/>
        <w:t>Sale price</w:t>
        <w:br/>
        <w:t>Unit price</w:t>
        <w:br/>
        <w:t>Prime SSS100 | Self Propelled Shower Commode Wheelchair</w:t>
        <w:br/>
        <w:t>Prime SSS100 | Self Propelled Shower Commode Wheelchair</w:t>
        <w:br/>
        <w:t>Regular price</w:t>
        <w:br/>
        <w:t>Regular price</w:t>
        <w:br/>
        <w:t>Sale price</w:t>
        <w:br/>
        <w:t>Unit price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https://mobility.myfrido.com/policies/shipping-policy</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Shipping policy</w:t>
        <w:br/>
        <w:t>GET IT IN TIME.</w:t>
        <w:br/>
        <w:t>At Frido, we ensure your orders are dispatched within 48 hours of confirmation. We deliver across India, and you can expect your order to arrive within 4 to 7 business days after dispatch. Please note that orders confirmed on Saturdays, Sundays, or Government Holidays will begin processing on the following business day.</w:t>
        <w:br/>
        <w:t>You can easily log into your Account to track your order anytime. Our reliable shipping partners, Bluedart, Xpressbees, and Delhivery, help us facilitate seamless delivery nationwide. Please get in touch with our customer support team if you have any questions or need further assistance.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https://mobility.myfrido.com/collections/powered-mobility#MainContent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Powered Mobility</w:t>
        <w:br/>
        <w:t>New Launch 🚀</w:t>
        <w:br/>
        <w:t>Frido Heavy Duty Recliner Electric Wheelchair</w:t>
        <w:br/>
        <w:t>EL-FNN03</w:t>
        <w:br/>
        <w:t>Superior 160° recline comfort with 150kg capacity for all-day stability.</w:t>
        <w:br/>
        <w:t>Select Colour</w:t>
        <w:br/>
        <w:t>Default Title</w:t>
        <w:br/>
        <w:t>Default Title</w:t>
        <w:br/>
        <w:t>Default Title</w:t>
        <w:br/>
        <w:t>Default Title</w:t>
        <w:br/>
        <w:t>Request call back</w:t>
        <w:br/>
        <w:t>ADD TO CART</w:t>
        <w:br/>
        <w:t>ADD TO CART</w:t>
        <w:br/>
        <w:t>Add to Cart</w:t>
        <w:br/>
        <w:t>ADD TO CART</w:t>
        <w:br/>
        <w:t>ADD TO CART</w:t>
        <w:br/>
        <w:t>New Launch 🚀</w:t>
        <w:br/>
        <w:t>Frido Foldable Electric Wheelchair</w:t>
        <w:br/>
        <w:t>EL-FNN01</w:t>
        <w:br/>
        <w:t>Compact, portable freedom—folds instantly for travel and storage</w:t>
        <w:br/>
        <w:t>Select Colour</w:t>
        <w:br/>
        <w:t>Default Title</w:t>
        <w:br/>
        <w:t>Default Title</w:t>
        <w:br/>
        <w:t>Default Title</w:t>
        <w:br/>
        <w:t>Default Title</w:t>
        <w:br/>
        <w:t>Request call back</w:t>
        <w:br/>
        <w:t>ADD TO CART</w:t>
        <w:br/>
        <w:t>ADD TO CART</w:t>
        <w:br/>
        <w:t>Add to Cart</w:t>
        <w:br/>
        <w:t>ADD TO CART</w:t>
        <w:br/>
        <w:t>ADD TO CART</w:t>
        <w:br/>
        <w:t>Sold Out 😞</w:t>
        <w:br/>
        <w:t>Frido Prime Electric Wheelchair</w:t>
        <w:br/>
        <w:t>EL-FNN02</w:t>
        <w:br/>
        <w:t>A power-packed ride for effortless mobility and freedom.</w:t>
        <w:br/>
        <w:t>Select Colour</w:t>
        <w:br/>
        <w:t>Default Title</w:t>
        <w:br/>
        <w:t>Default Title</w:t>
        <w:br/>
        <w:t>Default Title</w:t>
        <w:br/>
        <w:t>Default Title</w:t>
        <w:br/>
        <w:t>Request call back</w:t>
        <w:br/>
        <w:t>ADD TO CART</w:t>
        <w:br/>
        <w:t>ADD TO CART</w:t>
        <w:br/>
        <w:t>Add to Cart</w:t>
        <w:br/>
        <w:t>ADD TO CART</w:t>
        <w:br/>
        <w:t>ADD TO CART</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https://mobility.myfrido.com/collections/wheelchairs#MainContent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Wheelchairs</w:t>
        <w:br/>
        <w:t>Frido Foldable Travel Wheelchair</w:t>
        <w:br/>
        <w:t>AP-FNN01</w:t>
        <w:br/>
        <w:t>A lightweight companion for smooth, easy everyday mobility.</w:t>
        <w:br/>
        <w:t>Select Colour</w:t>
        <w:br/>
        <w:t>Default Title</w:t>
        <w:br/>
        <w:t>Default Title</w:t>
        <w:br/>
        <w:t>Default Title</w:t>
        <w:br/>
        <w:t>Default Title</w:t>
        <w:br/>
        <w:t>Request call back</w:t>
        <w:br/>
        <w:t>Frido Promise</w:t>
        <w:br/>
        <w:t>Your Trust, Our Priority</w:t>
        <w:br/>
        <w:t>Experience</w:t>
        <w:br/>
        <w:t>best of comfort with Frido</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https://mobility.myfrido.com/pages/about-us#MainContent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About Us</w:t>
        <w:br/>
        <w:t>About Frido Mobility</w:t>
        <w:br/>
        <w:t>Frido is dedicated to enhancing daily living through innovative, ergonomic solutions that promote comfort and well-being. Our mission is to design the next generation of products to empower people to walk, sit, and sleep better.</w:t>
        <w:br/>
        <w:t>Frido’s story began with a simple yet powerful mission: to restore dignity and freedom to those who need it most. It all started with a groundbreaking idea—a wheelchair designed not just for mobility but for accessibility and independence. This became the Frido Go, the first-ever self-propelled shower and commode wheelchair capable of navigating complex spaces and folding neatly into a suitcase. From homes to hospitals, and even the Indian Army Veterans Rehabilitation Center, this innovation made waves across the world, reaching over eight countries.</w:t>
        <w:br/>
        <w:t>But our journey didn’t stop there. As we listened to stories of people struggling with daily discomfort, a bigger vision took shape: to create solutions that bring comfort and freedom to everyone, every day. We ventured into designing products that address the smallest pain points and make a big difference—starting from the soles of your feet to the way you sleep at night.</w:t>
        <w:br/>
        <w:t>Today, Frido is a trusted name for ergonomic, research-backed products that enhance daily living.Each product we create is fueled by the same passion that drove us to innovate from day one: to give people the freedom to do more. Frido is dedicated to enhancing activities of daily living—be it toileting, bathing, sleeping, or walking—by focusing on human body ergonomics. Our products are thoughtfully designed to alleviate pain and prioritize comfort, redefining how individuals experience everyday tasks.</w:t>
        <w:br/>
        <w:t>Frido is a significant player in the consumer healthcare space, Frido is</w:t>
        <w:br/>
        <w:t>designed in India and made for the world</w:t>
        <w:br/>
        <w:t>, blending innovation with a global vision to improve lives everywhere.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mailto:posh@myfrido.com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About Us</w:t>
        <w:br/>
        <w:t>About Frido Mobility</w:t>
        <w:br/>
        <w:t>Frido is dedicated to enhancing daily living through innovative, ergonomic solutions that promote comfort and well-being. Our mission is to design the next generation of products to empower people to walk, sit, and sleep better.</w:t>
        <w:br/>
        <w:t>Frido’s story began with a simple yet powerful mission: to restore dignity and freedom to those who need it most. It all started with a groundbreaking idea—a wheelchair designed not just for mobility but for accessibility and independence. This became the Frido Go, the first-ever self-propelled shower and commode wheelchair capable of navigating complex spaces and folding neatly into a suitcase. From homes to hospitals, and even the Indian Army Veterans Rehabilitation Center, this innovation made waves across the world, reaching over eight countries.</w:t>
        <w:br/>
        <w:t>But our journey didn’t stop there. As we listened to stories of people struggling with daily discomfort, a bigger vision took shape: to create solutions that bring comfort and freedom to everyone, every day. We ventured into designing products that address the smallest pain points and make a big difference—starting from the soles of your feet to the way you sleep at night.</w:t>
        <w:br/>
        <w:t>Today, Frido is a trusted name for ergonomic, research-backed products that enhance daily living.Each product we create is fueled by the same passion that drove us to innovate from day one: to give people the freedom to do more. Frido is dedicated to enhancing activities of daily living—be it toileting, bathing, sleeping, or walking—by focusing on human body ergonomics. Our products are thoughtfully designed to alleviate pain and prioritize comfort, redefining how individuals experience everyday tasks.</w:t>
        <w:br/>
        <w:t>Frido is a significant player in the consumer healthcare space, Frido is</w:t>
        <w:br/>
        <w:t>designed in India and made for the world</w:t>
        <w:br/>
        <w:t>, blending innovation with a global vision to improve lives everywhere.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https://mobility.myfrido.com/pages/privacy-cookie-policy#MainContent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We, Arcatron Mobility Private Limited including its subsidiaries</w:t>
        <w:br/>
        <w:t>(collectively referred to as “</w:t>
        <w:br/>
        <w:t>Arcatron</w:t>
        <w:br/>
        <w:t>”, “Company” “we”, “us”, “our”) owned by the brands Arcatron and  Frido and operate the websites</w:t>
        <w:br/>
        <w:t>https://arcatron.com/</w:t>
        <w:br/>
        <w:t>https://myfrido.com/</w:t>
        <w:br/>
        <w:t>(the Website/s”). The Website showcases our product and offerings which include:</w:t>
        <w:br/>
        <w:t>1. Assisted Mobility Devices</w:t>
        <w:br/>
        <w:t>2. Orthopaedic Body Support (Neck, Back, Hip)</w:t>
        <w:br/>
        <w:t>3. Orthopaedic Foot Support (Shoe Inserts, Orthopaedic Footwear*)</w:t>
        <w:br/>
        <w:t>4. Orthotics</w:t>
        <w:br/>
        <w:t>5. Ergonomics &amp; Pain Relief Products &amp; Accessories</w:t>
        <w:br/>
        <w:t>collectively referred to as (“</w:t>
        <w:br/>
        <w:t>Offerings</w:t>
        <w:br/>
        <w:t>”) sets forth how we collect, use and protect Personal Data that we receive through our Websites.</w:t>
        <w:br/>
        <w:t>savio.a@myfrido.com</w:t>
        <w:br/>
        <w:t>Definitions</w:t>
        <w:br/>
        <w:t>Visitor/s</w:t>
        <w:br/>
        <w:t>” shall mean and include individuals who visit, access, and/ or use the Website.</w:t>
        <w:br/>
        <w:t>Personal Data</w:t>
        <w:br/>
        <w:t>” shall mean any information relating to an identified or identifiable natural person.</w:t>
        <w:br/>
        <w:t>Personal Data Collected</w:t>
        <w:br/>
        <w:t>We may receive your Personal Data in the following manner:</w:t>
        <w:br/>
        <w:t>Personal Data collected through the website:</w:t>
        <w:br/>
        <w:t>When you visit our website to make a purchase or when you contact us through the ‘Contact Us’ page on our Website or schedule a call with our experts through the ‘talk to our experts’ page, we may receive your Personal Data including but not limited to your full name, email address, contact number and any other information that you may provide us.</w:t>
        <w:br/>
        <w:t>Personal Data Collected</w:t>
        <w:br/>
        <w:t>for recruitment purposes:</w:t>
        <w:br/>
        <w:t>When you apply for a job/ internship at our Company, we may receive your Personal Data including but not limited to name, email address, contact information CV/ resume and any other information you provide us.</w:t>
        <w:br/>
        <w:t>Social media platforms:</w:t>
        <w:br/>
        <w:t>We may receive your Personal Data when you contact us through our social media pages/ handles on social media platforms including but not limited to Facebook, YouTube, Instagram, Twitter, and/or LinkedIn.</w:t>
        <w:br/>
        <w:t>As for the domain to which it belongs, there are either:</w:t>
        <w:br/>
        <w:t>and may provide information to us and third parties about your usage of the website.</w:t>
        <w:br/>
        <w:t>Analytical Tools</w:t>
        <w:br/>
        <w:t>Google Analytics:</w:t>
        <w:br/>
        <w:t>Microsoft Analytics:</w:t>
        <w:br/>
        <w:t>Preferences –</w:t>
        <w:br/>
        <w:t>Processing –</w:t>
        <w:br/>
        <w:t>Communication –</w:t>
        <w:br/>
        <w:t>Analytics and Research –</w:t>
        <w:br/>
        <w:t>Accuracy of Information</w:t>
        <w:br/>
        <w:t>Use of Personal Information</w:t>
        <w:br/>
        <w:t>We use the Personal Data for the following purposes:</w:t>
        <w:br/>
        <w:t>to inform you about our Offerings and to respond to your requests;</w:t>
        <w:br/>
        <w:t>to accept, handle and process your orders, deliver the product/s you ordered, process payments for the order placed by you on our Website, to communicate with you regarding the status of your order and for providing you with promotional offers.</w:t>
        <w:br/>
        <w:t>to provide you with a better experience when you access our Website and to improve the Offerings;</w:t>
        <w:br/>
        <w:t>to process job/ internship applications (if you apply for a position with our Company)</w:t>
        <w:br/>
        <w:t>to maintain and manage our Website/s;</w:t>
        <w:br/>
        <w:t>to manage our relationship with you;</w:t>
        <w:br/>
        <w:t>for internal record keeping; and</w:t>
        <w:br/>
        <w:t>to comply with our legal or statutory obligations.</w:t>
        <w:br/>
        <w:t>Disclosures</w:t>
        <w:br/>
        <w:t>We do not sell, rent, share, distribute, lease or otherwise provide your Personal Data to third parties, without your prior consent. Keeping this in mind, we may disclose your Personal Data in the following cases:</w:t>
        <w:br/>
        <w:t>Affiliates or Partners:</w:t>
        <w:br/>
        <w:t>We may provide your Personal Data to our affiliates to enable them to improve the Services, provide feedback and respond to their queries.</w:t>
        <w:br/>
        <w:t>Vendors or Service Providers</w:t>
        <w:br/>
        <w:t>Merger or Acquisition:</w:t>
        <w:br/>
        <w:t>We may transfer your Personal Data if we are acquired by another entity, or if we merge with another company or transfer a part of our business, including the Website, to a third party. Any such third party or resultant entity that receives your Personal Data shall have the right to continue to use your Personal Data in line with the purposes set out herein. In the event of such a sale or transfer, we may notify you.</w:t>
        <w:br/>
        <w:t>Legal and Regulatory Authorities:</w:t>
        <w:br/>
        <w:t>We may disclose your Personal Data in order to comply with our legal obligations/ court orders/ requests by Govt. authorities.</w:t>
        <w:br/>
        <w:t>Data Retention</w:t>
        <w:br/>
        <w:t>We will retain User’s Personal Data as long as it is required to be retained for the purpose of provision of the Services on our Website. We may retain and use User’s Personal Data as necessary to comply with our legal obligations, resolve disputes, and enforce our agreements. We only store your personal information for as long as necessary and we take measures to render the information irrecoverable once deleted.</w:t>
        <w:br/>
        <w:t>Security</w:t>
        <w:br/>
        <w:t>Your Personal Data is stored on cloud infrastructure provided by third party service providers. Although we provide appropriate firewalls and protections, we cannot warrant the security of Personal Data transmitted as these systems are not hack proof. Data pilferage due to unauthorized hacking, virus attacks, technical issues is possible, and we will take necessary measures to mitigate such events.</w:t>
        <w:br/>
        <w:t>Your Rights</w:t>
        <w:br/>
        <w:t>You have the right to access Personal Data in our possession, right to have us rectify or modify any such Personal Data, right to have us erase/delete your Personal Data, right to restrict us from processing such Personal Data, right to object to our use of Personal Information, withdraw consent at any time where we are relying on consent to process Personal Data. Depending on the nature of the request, we may ask you to complete a Personal Data request form or seek certain details to verify the request. All requests for Personal Data will be handled within a reasonable period of time. If you would like to exercise ANY of these rights, please contact</w:t>
        <w:br/>
        <w:t>savio.a@myfrido.com</w:t>
        <w:br/>
        <w:t>10.Choice and Opt-Out</w:t>
        <w:br/>
        <w:t>We may send you communications and promotional mails including but not limited to (a) notices about your use of our Website and Offerings, including those concerning violations of use, (b) updates, (c) promotional information regarding our offerings, and (d) newsletters. You may opt out of receiving promotional emails and newsletters from us by following the unsubscribe instructions provided in those emails. Alternatively, you can opt out, at any time, by emailing</w:t>
        <w:br/>
        <w:t>savio.a@myfrido.com</w:t>
        <w:br/>
        <w:t>with your specific request.</w:t>
        <w:br/>
        <w:t>11.Links to other Websites</w:t>
        <w:br/>
        <w:t>This Website is not meant for children/ person below the age of 18. We do not knowingly collect or solicit Personal Data from children under the age of eighteen (18) years. If a legal representative/ parent of a child discovers that the child has provided us with Personal Data, please write to us on</w:t>
        <w:br/>
        <w:t>savio.a@myfrido.com</w:t>
        <w:br/>
        <w:t>and we will delete such Personal Data.</w:t>
        <w:br/>
        <w:t>13.Governing Laws</w:t>
        <w:br/>
        <w:t>14.Changes to this Notice</w:t>
        <w:br/>
        <w:t>15.Contact us</w:t>
        <w:br/>
        <w:t>Savio Abraham (</w:t>
        <w:br/>
        <w:t>savio.a@myfrido.com</w:t>
        <w:br/>
        <w:t>) and Prachi Gupta (</w:t>
        <w:br/>
        <w:t>prachi.g@myfrido.com</w:t>
        <w:br/>
        <w:t>Address: 403/2, 4</w:t>
        <w:br/>
        <w:t>Floor, Amar Tech Park, Patil Nagar, Balewadi, Pune, Maharashtra-411045</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mailto:prachi.g@myfrido.com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We, Arcatron Mobility Private Limited including its subsidiaries</w:t>
        <w:br/>
        <w:t>(collectively referred to as “</w:t>
        <w:br/>
        <w:t>Arcatron</w:t>
        <w:br/>
        <w:t>”, “Company” “we”, “us”, “our”) owned by the brands Arcatron and  Frido and operate the websites</w:t>
        <w:br/>
        <w:t>https://arcatron.com/</w:t>
        <w:br/>
        <w:t>https://myfrido.com/</w:t>
        <w:br/>
        <w:t>(the Website/s”). The Website showcases our product and offerings which include:</w:t>
        <w:br/>
        <w:t>1. Assisted Mobility Devices</w:t>
        <w:br/>
        <w:t>2. Orthopaedic Body Support (Neck, Back, Hip)</w:t>
        <w:br/>
        <w:t>3. Orthopaedic Foot Support (Shoe Inserts, Orthopaedic Footwear*)</w:t>
        <w:br/>
        <w:t>4. Orthotics</w:t>
        <w:br/>
        <w:t>5. Ergonomics &amp; Pain Relief Products &amp; Accessories</w:t>
        <w:br/>
        <w:t>collectively referred to as (“</w:t>
        <w:br/>
        <w:t>Offerings</w:t>
        <w:br/>
        <w:t>”) sets forth how we collect, use and protect Personal Data that we receive through our Websites.</w:t>
        <w:br/>
        <w:t>savio.a@myfrido.com</w:t>
        <w:br/>
        <w:t>Definitions</w:t>
        <w:br/>
        <w:t>Visitor/s</w:t>
        <w:br/>
        <w:t>” shall mean and include individuals who visit, access, and/ or use the Website.</w:t>
        <w:br/>
        <w:t>Personal Data</w:t>
        <w:br/>
        <w:t>” shall mean any information relating to an identified or identifiable natural person.</w:t>
        <w:br/>
        <w:t>Personal Data Collected</w:t>
        <w:br/>
        <w:t>We may receive your Personal Data in the following manner:</w:t>
        <w:br/>
        <w:t>Personal Data collected through the website:</w:t>
        <w:br/>
        <w:t>When you visit our website to make a purchase or when you contact us through the ‘Contact Us’ page on our Website or schedule a call with our experts through the ‘talk to our experts’ page, we may receive your Personal Data including but not limited to your full name, email address, contact number and any other information that you may provide us.</w:t>
        <w:br/>
        <w:t>Personal Data Collected</w:t>
        <w:br/>
        <w:t>for recruitment purposes:</w:t>
        <w:br/>
        <w:t>When you apply for a job/ internship at our Company, we may receive your Personal Data including but not limited to name, email address, contact information CV/ resume and any other information you provide us.</w:t>
        <w:br/>
        <w:t>Social media platforms:</w:t>
        <w:br/>
        <w:t>We may receive your Personal Data when you contact us through our social media pages/ handles on social media platforms including but not limited to Facebook, YouTube, Instagram, Twitter, and/or LinkedIn.</w:t>
        <w:br/>
        <w:t>As for the domain to which it belongs, there are either:</w:t>
        <w:br/>
        <w:t>and may provide information to us and third parties about your usage of the website.</w:t>
        <w:br/>
        <w:t>Analytical Tools</w:t>
        <w:br/>
        <w:t>Google Analytics:</w:t>
        <w:br/>
        <w:t>Microsoft Analytics:</w:t>
        <w:br/>
        <w:t>Preferences –</w:t>
        <w:br/>
        <w:t>Processing –</w:t>
        <w:br/>
        <w:t>Communication –</w:t>
        <w:br/>
        <w:t>Analytics and Research –</w:t>
        <w:br/>
        <w:t>Accuracy of Information</w:t>
        <w:br/>
        <w:t>Use of Personal Information</w:t>
        <w:br/>
        <w:t>We use the Personal Data for the following purposes:</w:t>
        <w:br/>
        <w:t>to inform you about our Offerings and to respond to your requests;</w:t>
        <w:br/>
        <w:t>to accept, handle and process your orders, deliver the product/s you ordered, process payments for the order placed by you on our Website, to communicate with you regarding the status of your order and for providing you with promotional offers.</w:t>
        <w:br/>
        <w:t>to provide you with a better experience when you access our Website and to improve the Offerings;</w:t>
        <w:br/>
        <w:t>to process job/ internship applications (if you apply for a position with our Company)</w:t>
        <w:br/>
        <w:t>to maintain and manage our Website/s;</w:t>
        <w:br/>
        <w:t>to manage our relationship with you;</w:t>
        <w:br/>
        <w:t>for internal record keeping; and</w:t>
        <w:br/>
        <w:t>to comply with our legal or statutory obligations.</w:t>
        <w:br/>
        <w:t>Disclosures</w:t>
        <w:br/>
        <w:t>We do not sell, rent, share, distribute, lease or otherwise provide your Personal Data to third parties, without your prior consent. Keeping this in mind, we may disclose your Personal Data in the following cases:</w:t>
        <w:br/>
        <w:t>Affiliates or Partners:</w:t>
        <w:br/>
        <w:t>We may provide your Personal Data to our affiliates to enable them to improve the Services, provide feedback and respond to their queries.</w:t>
        <w:br/>
        <w:t>Vendors or Service Providers</w:t>
        <w:br/>
        <w:t>Merger or Acquisition:</w:t>
        <w:br/>
        <w:t>We may transfer your Personal Data if we are acquired by another entity, or if we merge with another company or transfer a part of our business, including the Website, to a third party. Any such third party or resultant entity that receives your Personal Data shall have the right to continue to use your Personal Data in line with the purposes set out herein. In the event of such a sale or transfer, we may notify you.</w:t>
        <w:br/>
        <w:t>Legal and Regulatory Authorities:</w:t>
        <w:br/>
        <w:t>We may disclose your Personal Data in order to comply with our legal obligations/ court orders/ requests by Govt. authorities.</w:t>
        <w:br/>
        <w:t>Data Retention</w:t>
        <w:br/>
        <w:t>We will retain User’s Personal Data as long as it is required to be retained for the purpose of provision of the Services on our Website. We may retain and use User’s Personal Data as necessary to comply with our legal obligations, resolve disputes, and enforce our agreements. We only store your personal information for as long as necessary and we take measures to render the information irrecoverable once deleted.</w:t>
        <w:br/>
        <w:t>Security</w:t>
        <w:br/>
        <w:t>Your Personal Data is stored on cloud infrastructure provided by third party service providers. Although we provide appropriate firewalls and protections, we cannot warrant the security of Personal Data transmitted as these systems are not hack proof. Data pilferage due to unauthorized hacking, virus attacks, technical issues is possible, and we will take necessary measures to mitigate such events.</w:t>
        <w:br/>
        <w:t>Your Rights</w:t>
        <w:br/>
        <w:t>You have the right to access Personal Data in our possession, right to have us rectify or modify any such Personal Data, right to have us erase/delete your Personal Data, right to restrict us from processing such Personal Data, right to object to our use of Personal Information, withdraw consent at any time where we are relying on consent to process Personal Data. Depending on the nature of the request, we may ask you to complete a Personal Data request form or seek certain details to verify the request. All requests for Personal Data will be handled within a reasonable period of time. If you would like to exercise ANY of these rights, please contact</w:t>
        <w:br/>
        <w:t>savio.a@myfrido.com</w:t>
        <w:br/>
        <w:t>10.Choice and Opt-Out</w:t>
        <w:br/>
        <w:t>We may send you communications and promotional mails including but not limited to (a) notices about your use of our Website and Offerings, including those concerning violations of use, (b) updates, (c) promotional information regarding our offerings, and (d) newsletters. You may opt out of receiving promotional emails and newsletters from us by following the unsubscribe instructions provided in those emails. Alternatively, you can opt out, at any time, by emailing</w:t>
        <w:br/>
        <w:t>savio.a@myfrido.com</w:t>
        <w:br/>
        <w:t>with your specific request.</w:t>
        <w:br/>
        <w:t>11.Links to other Websites</w:t>
        <w:br/>
        <w:t>This Website is not meant for children/ person below the age of 18. We do not knowingly collect or solicit Personal Data from children under the age of eighteen (18) years. If a legal representative/ parent of a child discovers that the child has provided us with Personal Data, please write to us on</w:t>
        <w:br/>
        <w:t>savio.a@myfrido.com</w:t>
        <w:br/>
        <w:t>and we will delete such Personal Data.</w:t>
        <w:br/>
        <w:t>13.Governing Laws</w:t>
        <w:br/>
        <w:t>14.Changes to this Notice</w:t>
        <w:br/>
        <w:t>15.Contact us</w:t>
        <w:br/>
        <w:t>Savio Abraham (</w:t>
        <w:br/>
        <w:t>savio.a@myfrido.com</w:t>
        <w:br/>
        <w:t>) and Prachi Gupta (</w:t>
        <w:br/>
        <w:t>prachi.g@myfrido.com</w:t>
        <w:br/>
        <w:t>Address: 403/2, 4</w:t>
        <w:br/>
        <w:t>Floor, Amar Tech Park, Patil Nagar, Balewadi, Pune, Maharashtra-411045</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https://mobility.myfrido.com/pages/terms-and-conditions#MainContent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mailto:saiyed.a@myfrido.com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mailto:affiliate@myfrido.com</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mailto:support@replo.app</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OVERVIEW</w:t>
        <w:br/>
        <w:t>By submitting a webform on the website, you agree to receive promotional calls on the number shared, and such calls and SMS would be coming from a third party platform.</w:t>
        <w:br/>
        <w:t>Our store is hosted on Shopify Inc. They provide us with an online e-commerce platform that allows us to sell our products and services to you.</w:t>
        <w:br/>
        <w:t>You must not transmit any worms or viruses or any code of a destructive nature.</w:t>
        <w:br/>
        <w:t>SECTION 2 - GENERAL CONDITIONS</w:t>
        <w:br/>
        <w:t>We reserve the right to refuse service to anyone for any reason at any time.</w:t>
        <w:br/>
        <w:t>You understand that your content (not including credit card information), may be transferred unencrypted and involve (a) transmissions over various networks; and (b) changes to conform and adapt to the technical requirements of connecting networks or devices. Credit card information is always encrypted during transfer over networks.</w:t>
        <w:br/>
        <w:t>You agree not to reproduce, duplicate, copy, sell, resell or exploit any portion of the Service, use of the Service, or access to the Service or any contact on the website through which the service is provided, without express wrote permission by us.</w:t>
        <w:br/>
        <w:t>SECTION 3 - ACCURACY, COMPLETENESS, AND TIMELINESS OF INFORMATION</w:t>
        <w:b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br/>
        <w:t>SECTION 4 - MODIFICATIONS TO THE SERVICE AND PRICES</w:t>
        <w:br/>
        <w:t>Prices for our products are subject to change without notice.</w:t>
        <w:br/>
        <w:t>We reserve the right at any time to modify or discontinue the Service (or any part or content thereof) without notice at any time.</w:t>
        <w:br/>
        <w:t>We shall not be liable to you or to any third party for any modification, price change, suspension, or discontinuance of the Service.</w:t>
        <w:br/>
        <w:t>SECTION 5 - PRODUCTS OR SERVICES (if applicable)</w:t>
        <w:br/>
        <w:t>Certain products or services may be available exclusively online through the website. These products or services may have limited quantities and are subject to return or exchange only according to our Return Policy.</w:t>
        <w:br/>
        <w:t>We have made every effort to display as accurately as possible the colors and images of our products that appear at the store. We cannot guarantee that your computer monitor's display of any color will be accurate.</w:t>
        <w:b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br/>
        <w:t>We do not warrant that the quality of any products, services, information, or other material purchased or obtained by you will meet your expectations, or that any errors in the Service will be corrected.</w:t>
        <w:br/>
        <w:t>SECTION 6 - ACCURACY OF BILLING AND ACCOUNT INFORMATION</w:t>
        <w:b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b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br/>
        <w:t>For more detail, please review our Returns Policy.</w:t>
        <w:br/>
        <w:t>SECTION 7 - OPTIONAL TOOLS</w:t>
        <w:br/>
        <w:t>We may provide you with access to third-party tools over which we neither monitor nor have any control nor input.</w:t>
        <w:b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br/>
        <w:t>SECTION 8 - THIRD-PARTY LINKS</w:t>
        <w:br/>
        <w:t>Certain content, products, and services available via our Service may include materials from third parties.</w:t>
        <w:b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 party.</w:t>
        <w:br/>
        <w:t>SECTION 9 - USER COMMENTS, FEEDBACK, AND OTHER SUBMISSIONS</w:t>
        <w:b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br/>
        <w:t>SECTION 10 - PERSONAL INFORMATION</w:t>
        <w:br/>
        <w:t>SECTION 11 - ERRORS, INACCURACIES, AND OMISSIONS</w:t>
        <w:b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br/>
        <w:t>SECTION 12 - PROHIBITED USES</w:t>
        <w:br/>
        <w:t>SECTION 13 - DISCLAIMER OF WARRANTIES; LIMITATION OF LIABILITY</w:t>
        <w:br/>
        <w:t>We do not guarantee, represent or warrant that your use of our service will be uninterrupted, timely, secure, or error-free.</w:t>
        <w:br/>
        <w:t>We do not warrant that the results that may be obtained from the use of the service will be accurate or reliable.</w:t>
        <w:br/>
        <w:t>You agree that from time to time we may remove the service for indefinite periods of time or cancel the service at any time, without notice to you.</w:t>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br/>
        <w:t>In no case shall Frido Store,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br/>
        <w:t>SECTION 14 - INDEMNIFICATION</w:t>
        <w:br/>
        <w:t>SECTION 15 - SEVERABILITY</w:t>
        <w:br/>
        <w:t>SECTION 16 - TERMINATION</w:t>
        <w:br/>
        <w:t>The obligations and liabilities of the parties incurred prior to the termination date shall survive the termination of this agreement for all purposes.</w:t>
        <w:br/>
        <w:t>SECTION 17 - ENTIRE AGREEMENT</w:t>
        <w:br/>
        <w:t>SECTION 18 - GOVERNING LAW</w:t>
        <w:br/>
        <w:t>SECTION 20 - CONTACT INFORMATION</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https://mobility.myfrido.com/collections/all#MainContent</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Collection:</w:t>
        <w:br/>
        <w:t>Products</w:t>
        <w:br/>
        <w:t>Filter:</w:t>
        <w:br/>
        <w:t>Availability</w:t>
        <w:br/>
        <w:t>0 selected</w:t>
        <w:br/>
        <w:t>Availability</w:t>
        <w:br/>
        <w:t>In stock</w:t>
        <w:br/>
        <w:t>In stock (11 products)</w:t>
        <w:br/>
        <w:t>Out of stock</w:t>
        <w:br/>
        <w:t>Out of stock (1 product)</w:t>
        <w:br/>
        <w:t>The highest price is ₹ 79,999.00</w:t>
        <w:br/>
        <w:t>Remove all</w:t>
        <w:br/>
        <w:t>Sort by:</w:t>
        <w:br/>
        <w:t>Featured</w:t>
        <w:br/>
        <w:t>Best selling</w:t>
        <w:br/>
        <w:t>Alphabetically, A-Z</w:t>
        <w:br/>
        <w:t>Alphabetically, Z-A</w:t>
        <w:br/>
        <w:t>Price, low to high</w:t>
        <w:br/>
        <w:t>Price, high to low</w:t>
        <w:br/>
        <w:t>Date, old to new</w:t>
        <w:br/>
        <w:t>Date, new to old</w:t>
        <w:br/>
        <w:t>12 products</w:t>
        <w:br/>
        <w:t>Filter and sort</w:t>
        <w:br/>
        <w:t>Filter</w:t>
        <w:br/>
        <w:t>Filter and sort</w:t>
        <w:br/>
        <w:t>Filter</w:t>
        <w:br/>
        <w:t>12 products</w:t>
        <w:br/>
        <w:t>Availability</w:t>
        <w:br/>
        <w:t>Availability</w:t>
        <w:br/>
        <w:t>In stock</w:t>
        <w:br/>
        <w:t>In stock (11 products)</w:t>
        <w:br/>
        <w:t>Out of stock</w:t>
        <w:br/>
        <w:t>Out of stock (1 products)</w:t>
        <w:br/>
        <w:t>The highest price is ₹ 79,999.00</w:t>
        <w:br/>
        <w:t>Sort by:</w:t>
        <w:br/>
        <w:t>Featured</w:t>
        <w:br/>
        <w:t>Best selling</w:t>
        <w:br/>
        <w:t>Alphabetically, A-Z</w:t>
        <w:br/>
        <w:t>Alphabetically, Z-A</w:t>
        <w:br/>
        <w:t>Price, low to high</w:t>
        <w:br/>
        <w:t>Price, high to low</w:t>
        <w:br/>
        <w:t>Date, old to new</w:t>
        <w:br/>
        <w:t>Date, new to old</w:t>
        <w:br/>
        <w:t>Remove all</w:t>
        <w:br/>
        <w:t>Remove all</w:t>
        <w:br/>
        <w:t>12 products</w:t>
        <w:br/>
        <w:t>2000 Commode Wheelchair</w:t>
        <w:br/>
        <w:t>2000 Commode Wheelchair</w:t>
        <w:br/>
        <w:t>Regular price</w:t>
        <w:br/>
        <w:t>From ₹ 11,132.00</w:t>
        <w:br/>
        <w:t>Regular price</w:t>
        <w:br/>
        <w:t>Sale price</w:t>
        <w:br/>
        <w:t>From ₹ 11,132.00</w:t>
        <w:br/>
        <w:t>Unit price</w:t>
        <w:br/>
        <w:t>Frido Foldable Electric Wheelchair</w:t>
        <w:br/>
        <w:t>Frido Foldable Electric Wheelchair</w:t>
        <w:br/>
        <w:t>Regular price</w:t>
        <w:br/>
        <w:t>Regular price</w:t>
        <w:br/>
        <w:t>Sale price</w:t>
        <w:br/>
        <w:t>Unit price</w:t>
        <w:br/>
        <w:t>Frido Foldable Travel Wheelchair</w:t>
        <w:br/>
        <w:t>Sold out</w:t>
        <w:br/>
        <w:t>Frido Foldable Travel Wheelchair</w:t>
        <w:br/>
        <w:t>Regular price</w:t>
        <w:br/>
        <w:t>Regular price</w:t>
        <w:br/>
        <w:t>Sale price</w:t>
        <w:br/>
        <w:t>Unit price</w:t>
        <w:br/>
        <w:t>Sold out</w:t>
        <w:br/>
        <w:t>Frido Heavy Duty Recliner Electric Wheelchair</w:t>
        <w:br/>
        <w:t>Frido Heavy Duty Recliner Electric Wheelchair</w:t>
        <w:br/>
        <w:t>Regular price</w:t>
        <w:br/>
        <w:t>Regular price</w:t>
        <w:br/>
        <w:t>Sale price</w:t>
        <w:br/>
        <w:t>Unit price</w:t>
        <w:br/>
        <w:t>Frido Prime Electric Wheelchair</w:t>
        <w:br/>
        <w:t>Frido Prime Electric Wheelchair</w:t>
        <w:br/>
        <w:t>Regular price</w:t>
        <w:br/>
        <w:t>Regular price</w:t>
        <w:br/>
        <w:t>Sale price</w:t>
        <w:br/>
        <w:t>Unit price</w:t>
        <w:br/>
        <w:t>GO Attendant Propelled | Travel and Shower Commode Wheelchair</w:t>
        <w:br/>
        <w:t>GO Attendant Propelled | Travel and Shower Commode Wheelchair</w:t>
        <w:br/>
        <w:t>Regular price</w:t>
        <w:br/>
        <w:t>Regular price</w:t>
        <w:br/>
        <w:t>Sale price</w:t>
        <w:br/>
        <w:t>Unit price</w:t>
        <w:br/>
        <w:t>GO Self Propelled | Travel and Shower Commode Wheelchair</w:t>
        <w:br/>
        <w:t>GO Self Propelled | Travel and Shower Commode Wheelchair</w:t>
        <w:br/>
        <w:t>Regular price</w:t>
        <w:br/>
        <w:t>Regular price</w:t>
        <w:br/>
        <w:t>Sale price</w:t>
        <w:br/>
        <w:t>Unit price</w:t>
        <w:br/>
        <w:t>Mobility SAC100 | Multipurpose Shower Commode Wheelchair</w:t>
        <w:br/>
        <w:t>Mobility SAC100 | Multipurpose Shower Commode Wheelchair</w:t>
        <w:br/>
        <w:t>Regular price</w:t>
        <w:br/>
        <w:t>Regular price</w:t>
        <w:br/>
        <w:t>Sale price</w:t>
        <w:br/>
        <w:t>Unit price</w:t>
        <w:br/>
        <w:t>Prime FPA007 | Attendant Propelled Shower Commode Wheelchair</w:t>
        <w:br/>
        <w:t>Prime FPA007 | Attendant Propelled Shower Commode Wheelchair</w:t>
        <w:br/>
        <w:t>Regular price</w:t>
        <w:br/>
        <w:t>Regular price</w:t>
        <w:br/>
        <w:t>Sale price</w:t>
        <w:br/>
        <w:t>Unit price</w:t>
        <w:br/>
        <w:t>Prime FPS005 | Self Propelled Shower Commode Wheelchair</w:t>
        <w:br/>
        <w:t>Prime FPS005 | Self Propelled Shower Commode Wheelchair</w:t>
        <w:br/>
        <w:t>Regular price</w:t>
        <w:br/>
        <w:t>Regular price</w:t>
        <w:br/>
        <w:t>Sale price</w:t>
        <w:br/>
        <w:t>Unit price</w:t>
        <w:br/>
        <w:t>Prime SAS100 | Attendant Propelled Shower Commode Wheelchair</w:t>
        <w:br/>
        <w:t>Prime SAS100 | Attendant Propelled Shower Commode Wheelchair</w:t>
        <w:br/>
        <w:t>Regular price</w:t>
        <w:br/>
        <w:t>Regular price</w:t>
        <w:br/>
        <w:t>Sale price</w:t>
        <w:br/>
        <w:t>Unit price</w:t>
        <w:br/>
        <w:t>Prime SSS100 | Self Propelled Shower Commode Wheelchair</w:t>
        <w:br/>
        <w:t>Prime SSS100 | Self Propelled Shower Commode Wheelchair</w:t>
        <w:br/>
        <w:t>Regular price</w:t>
        <w:br/>
        <w:t>Regular price</w:t>
        <w:br/>
        <w:t>Sale price</w:t>
        <w:br/>
        <w:t>Unit price</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https://mobility.myfrido.com/products/frido-arcatron-2000-commode-wheelchair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ebffdc5d-8da3-4cfa-af38-85f37b4d0922</w:t>
        <w:br/>
        <w:t>Frido by Arcatron</w:t>
        <w:br/>
        <w:t>2000 Commode Wheelchair</w:t>
        <w:br/>
        <w:t>(Incl. of all taxes)</w:t>
        <w:br/>
        <w:t>No Cost Emi available at checkout</w:t>
        <w:br/>
        <w:t>Sturdy, comfy, easy transfers, bed pan included.</w:t>
        <w:br/>
        <w:t>Choose variant:</w:t>
        <w:br/>
        <w:t>Without Top Seat Cushion</w:t>
        <w:br/>
        <w:t>Without Top Seat Cushion</w:t>
        <w:br/>
        <w:t>With Top Seat Cushion</w:t>
        <w:br/>
        <w:t>Request a call back</w:t>
        <w:br/>
        <w:t>ADD TO CART</w:t>
        <w:br/>
        <w:t>ADD TO CART</w:t>
        <w:br/>
        <w:t>Trusted by the Indian Army</w:t>
        <w:br/>
        <w:t>Recognized by Top Indian Hospitals</w:t>
        <w:br/>
        <w:t>Delivery</w:t>
        <w:br/>
        <w:t>Secure</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https://mobility.myfrido.com/products/frido-foldable-electric-wheel-chair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5ca09240-6ce9-4f52-bd9e-a4bf8ca122bd</w:t>
        <w:br/>
        <w:t>New Launch</w:t>
        <w:br/>
        <w:t>Frido Foldable Electric Wheelchair</w:t>
        <w:br/>
        <w:t>(Incl. of all taxes)</w:t>
        <w:br/>
        <w:t>No Cost Emi Starting from</w:t>
        <w:br/>
        <w:t>Foldable &amp; Compact</w:t>
        <w:br/>
        <w:t>6km/h Max Speed</w:t>
        <w:br/>
        <w:t>Flip-Up Armrests</w:t>
        <w:br/>
        <w:t>Ambidextrous Joystick Control</w:t>
        <w:br/>
        <w:t>Request a call back</w:t>
        <w:br/>
        <w:t>ADD TO CART</w:t>
        <w:br/>
        <w:t>ADD TO CART</w:t>
        <w:br/>
        <w:t>Trusted by the Indian Army</w:t>
        <w:br/>
        <w:t>Recognized by Top Indian Hospitals</w:t>
        <w:br/>
        <w:t>Free Doorstep</w:t>
        <w:br/>
        <w:t>Delivery</w:t>
        <w:br/>
        <w:t>1 Year</w:t>
        <w:br/>
        <w:t>Warranty*</w:t>
        <w:br/>
        <w:t>No Cost EMI</w:t>
        <w:br/>
        <w:t>Description</w:t>
        <w:br/>
        <w:t>Product Details</w:t>
        <w:br/>
        <w:t>Return and Refund</w:t>
        <w:br/>
        <w:t>Owner’s Manual</w:t>
        <w:br/>
        <w:t>Why You’ll Love It</w:t>
        <w:br/>
        <w:t>Smooth Speed, Extended Reach</w:t>
        <w:br/>
        <w:t>Navigate confidently with 5 speed levels and ~15km range</w:t>
        <w:br/>
        <w:t>Compact. Portable. Ready to Go.</w:t>
        <w:br/>
        <w:t>Folds easily with removable leg rests for ultimate portability</w:t>
        <w:br/>
        <w:t>Total Control, Either Side</w:t>
        <w:br/>
        <w:t>Ambidextrous joystick with intuitive controls for smooth, precise navigation</w:t>
        <w:br/>
        <w:t>Effortless Adjustments</w:t>
        <w:br/>
        <w:t>Customize your setup for maximum comfort and accessibility</w:t>
        <w:br/>
        <w:t>Stability You Can Trust</w:t>
        <w:br/>
        <w:t>Anti-tipper wheels and dual hand brakes for safety anywhere</w:t>
        <w:br/>
        <w:t>Specifications</w:t>
        <w:br/>
        <w:t>What is the weight capacity of the Frido Electric Wheelchair?</w:t>
        <w:br/>
        <w:t>How far can I travel on a full charge?</w:t>
        <w:br/>
        <w:t>How compact is the wheelchair when folded, and will it fit in my car?</w:t>
        <w:br/>
        <w:t>How fast does the wheelchair go and can I adjust the speed?</w:t>
        <w:br/>
        <w:t>Is the wheelchair easy to assemble out of the box?</w:t>
        <w:br/>
        <w:t>Can the wheelchair be used by someone without assistance?</w:t>
        <w:br/>
        <w:t>What safety features does the wheelchair include?</w:t>
        <w:br/>
        <w:t>ADD TO CART</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https://mobility.myfrido.com/products/frido-foldable-travel-wheelchair-ap-fnn01</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150a9456-03e9-44d6-8024-2d7074096f17</w:t>
        <w:br/>
        <w:t>New Launch</w:t>
        <w:br/>
        <w:t>Frido Foldable Travel Wheelchair</w:t>
        <w:br/>
        <w:t>(Incl. of all taxes)</w:t>
        <w:br/>
        <w:t>No Cost Emi Starting from</w:t>
        <w:br/>
        <w:t>Lightweight and Portable Design</w:t>
        <w:br/>
        <w:t>Durable</w:t>
        <w:br/>
        <w:t>Aluminium Frame</w:t>
        <w:br/>
        <w:t>Supports up to</w:t>
        <w:br/>
        <w:t>100 Kg</w:t>
        <w:br/>
        <w:t>Robust</w:t>
        <w:br/>
        <w:t>Hand Brakes</w:t>
        <w:br/>
        <w:t>ADD TO CART</w:t>
        <w:br/>
        <w:t>Out of Stock</w:t>
        <w:br/>
        <w:t>Request a call back</w:t>
        <w:br/>
        <w:t>Trusted by the Indian Army</w:t>
        <w:br/>
        <w:t>Recognized by Top Indian Hospitals</w:t>
        <w:br/>
        <w:t>Free Doorstep</w:t>
        <w:br/>
        <w:t>Delivery</w:t>
        <w:br/>
        <w:t>1 Year</w:t>
        <w:br/>
        <w:t>Warranty*</w:t>
        <w:br/>
        <w:t>No Cost EMI</w:t>
        <w:br/>
        <w:t>Description</w:t>
        <w:br/>
        <w:t>Product Details</w:t>
        <w:br/>
        <w:t>Return and Refund</w:t>
        <w:br/>
        <w:t>Owner’s Manual</w:t>
        <w:br/>
        <w:t>Go Anywhere, Effortlessly</w:t>
        <w:br/>
        <w:t>Feather-Light, Ultra-Strong</w:t>
        <w:br/>
        <w:t>Built with a lightweight aluminium frame for effortless mobility and durability</w:t>
        <w:br/>
        <w:t>Folds Fast, Goes Anywhere</w:t>
        <w:br/>
        <w:t>A quick-folding wheelchair that fits your lifestyle—easy to store, easy to carry</w:t>
        <w:br/>
        <w:t>Control at Your Fingertips</w:t>
        <w:br/>
        <w:t>Easy-to-use brake levers ensure smooth handling and reliable stopping power</w:t>
        <w:br/>
        <w:t>Stronger Than It Looks</w:t>
        <w:br/>
        <w:t>Light on weight, heavy on durability—supports up to 100 kg</w:t>
        <w:br/>
        <w:t>Wheels That Go the Distance</w:t>
        <w:br/>
        <w:t>Smooth front casters, sturdy rear wheels—roll with confidence anywhere</w:t>
        <w:br/>
        <w:t>Foldable foot rest</w:t>
        <w:br/>
        <w:t>Flip-up footrests for easy access and comfort. Roll with confidence anywhere.</w:t>
        <w:br/>
        <w:t>Advanced Features</w:t>
        <w:br/>
        <w:t>How much does the wheelchair weigh?</w:t>
        <w:br/>
        <w:t>Is this wheelchair foldable? How compact does it get?</w:t>
        <w:br/>
        <w:t>What is the weight capacity of this wheelchair?</w:t>
        <w:br/>
        <w:t>Are the wheels suitable for different terrains?</w:t>
        <w:br/>
        <w:t>Does it have a safety braking system?</w:t>
        <w:br/>
        <w:t>Does it come with a seatbelt for added security?</w:t>
        <w:br/>
        <w:t>Can this wheelchair be used independently, or does it require assistance?</w:t>
        <w:br/>
        <w:t>Is it suitable for air travel?</w:t>
        <w:br/>
        <w:t>Are the footrests adjustable?</w:t>
        <w:br/>
        <w:t>Who is this wheelchair ideal for?</w:t>
        <w:br/>
        <w:t>How do I clean and maintain the wheelchair?</w:t>
        <w:br/>
        <w:t>ADD TO CART</w:t>
        <w:br/>
        <w:t>Out of Stock</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https://mobility.myfrido.com/products/frido-heavy-duty-recliner-wheelchair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83105ae9-83c5-4171-9f5b-5e35b5393c4b</w:t>
        <w:br/>
        <w:t>New Launch</w:t>
        <w:br/>
        <w:t>Frido Heavy Duty Recliner Electric Wheelchair</w:t>
        <w:br/>
        <w:t>(Incl. of all taxes)</w:t>
        <w:br/>
        <w:t>No Cost Emi Starting from</w:t>
        <w:br/>
        <w:t>160° Full Recline</w:t>
        <w:br/>
        <w:t>Capability</w:t>
        <w:br/>
        <w:t>6km/h Max Speed</w:t>
        <w:br/>
        <w:t>Heavy-Duty 150 Kg Capacity</w:t>
        <w:br/>
        <w:t>Tool-Free Assembly</w:t>
        <w:br/>
        <w:t>Request a call back</w:t>
        <w:br/>
        <w:t>ADD TO CART</w:t>
        <w:br/>
        <w:t>ADD TO CART</w:t>
        <w:br/>
        <w:t>Trusted by the Indian Army</w:t>
        <w:br/>
        <w:t>Recognized by Top Indian Hospitals</w:t>
        <w:br/>
        <w:t>Free Doorstep</w:t>
        <w:br/>
        <w:t>Delivery</w:t>
        <w:br/>
        <w:t>1 Year</w:t>
        <w:br/>
        <w:t>Warranty*</w:t>
        <w:br/>
        <w:t>No Cost EMI</w:t>
        <w:br/>
        <w:t>Description</w:t>
        <w:br/>
        <w:t>Product Details</w:t>
        <w:br/>
        <w:t>Return and Refund</w:t>
        <w:br/>
        <w:t>Owner’s Manual</w:t>
        <w:br/>
        <w:t>Why You’ll Love It</w:t>
        <w:br/>
        <w:t>160° Recline, Lounge Better</w:t>
        <w:br/>
        <w:t>Adjust from upright to 160° relaxation with effortless control</w:t>
        <w:br/>
        <w:t>Safety on Every Slope</w:t>
        <w:br/>
        <w:t>Smart braking system keeps you secure uphill or down</w:t>
        <w:br/>
        <w:t>Smooth Speed, Extended Reach</w:t>
        <w:br/>
        <w:t>5 speed options with ~15km range with extended battery performance</w:t>
        <w:br/>
        <w:t>Built Tough, Effortless Assembly</w:t>
        <w:br/>
        <w:t>High-capacity frame that assembles without tools or hassle</w:t>
        <w:br/>
        <w:t>Seamless One-Hand Control</w:t>
        <w:br/>
        <w:t>360° joystick puts complete mobility in your fingertips</w:t>
        <w:br/>
        <w:t>Specifications</w:t>
        <w:br/>
        <w:t>What is the weight capacity of the Frido Heavy Duty Recliner Electric Wheelchair?</w:t>
        <w:br/>
        <w:t>How far can the wheelchair recline, and is it adjustable?</w:t>
        <w:br/>
        <w:t>Does the wheelchair require tools for assembly?</w:t>
        <w:br/>
        <w:t>How does the braking system work, especially on slopes?</w:t>
        <w:br/>
        <w:t>What is the range and speed of this wheelchair?</w:t>
        <w:br/>
        <w:t>Is the wheelchair portable for travel?</w:t>
        <w:br/>
        <w:t>What comfort features does the wheelchair include?</w:t>
        <w:br/>
        <w:t>ADD TO CART</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https://mobility.myfrido.com/products/frido-prime-electric-wheelchair-el-fnn02</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33f72700-ef1d-4556-8a04-c7856dabd5e1</w:t>
        <w:br/>
        <w:t>New Launch</w:t>
        <w:br/>
        <w:t>Frido Prime Electric Wheelchair</w:t>
        <w:br/>
        <w:t>(Incl. of all taxes)</w:t>
        <w:br/>
        <w:t>No Cost Emi Starting from</w:t>
        <w:br/>
        <w:t>15 km* on</w:t>
        <w:br/>
        <w:t>Single Charge</w:t>
        <w:br/>
        <w:t>SOS and</w:t>
        <w:br/>
        <w:t>Voice Guided</w:t>
        <w:br/>
        <w:t>Supports up to</w:t>
        <w:br/>
        <w:t>100 Kg</w:t>
        <w:br/>
        <w:t>Foldable</w:t>
        <w:br/>
        <w:t>and Portable</w:t>
        <w:br/>
        <w:t>Request a call back</w:t>
        <w:br/>
        <w:t>ADD TO CART</w:t>
        <w:br/>
        <w:t>ADD TO CART</w:t>
        <w:br/>
        <w:t>Trusted by the Indian Army</w:t>
        <w:br/>
        <w:t>Recognized by Top Indian Hospitals</w:t>
        <w:br/>
        <w:t>Free Doorstep</w:t>
        <w:br/>
        <w:t>Delivery</w:t>
        <w:br/>
        <w:t>1 Year</w:t>
        <w:br/>
        <w:t>Warranty*</w:t>
        <w:br/>
        <w:t>No Cost EMI</w:t>
        <w:br/>
        <w:t>Description</w:t>
        <w:br/>
        <w:t>Product Details</w:t>
        <w:br/>
        <w:t>Return and Refund</w:t>
        <w:br/>
        <w:t>Owner’s Manual</w:t>
        <w:br/>
        <w:t>Freedom at Your Fingertips</w:t>
        <w:br/>
        <w:t>Ultra-Foldable, Super Convenient</w:t>
        <w:br/>
        <w:t>A sleek, collapsible design makes mobility simple &amp; stress-free</w:t>
        <w:br/>
        <w:t>5-Speed Quick Settings</w:t>
        <w:br/>
        <w:t>Smooth acceleration with 5-speed options up to 6 km/hr</w:t>
        <w:br/>
        <w:t>Strong 100 Kg Capacity</w:t>
        <w:br/>
        <w:t>Designed to handle up to 100 Kg, for carrying you effortlessly, everywhere</w:t>
        <w:br/>
        <w:t>Go Far, Charge Less</w:t>
        <w:br/>
        <w:t>Covers up to 15 km* on a single full charge for all-day ease</w:t>
        <w:br/>
        <w:t>Help at the Push of a Button</w:t>
        <w:br/>
        <w:t>SOS alert ensures you’re heard when you need assistance fast, with guided voice</w:t>
        <w:br/>
        <w:t>Low Battery? No Worries</w:t>
        <w:br/>
        <w:t>Shift from electric to manual mode instantly—with the smart lever</w:t>
        <w:br/>
        <w:t>Seamless Joystick Steering</w:t>
        <w:br/>
        <w:t>Move freely with the quick response joystick that responds to every touch</w:t>
        <w:br/>
        <w:t>Advanced Features</w:t>
        <w:br/>
        <w:t>Is the Frido Prime Electric Wheelchair foldable?</w:t>
        <w:br/>
        <w:t>How far can I travel on a full charge?</w:t>
        <w:br/>
        <w:t>What is the maximum speed of this wheelchair?</w:t>
        <w:br/>
        <w:t>What happens if the battery runs out?</w:t>
        <w:br/>
        <w:t>Is the joystick easy to use?</w:t>
        <w:br/>
        <w:t>Does it come with a safety feature for emergencies?</w:t>
        <w:br/>
        <w:t>Can the joystick be placed on either side?</w:t>
        <w:br/>
        <w:t>What type of battery does it use?</w:t>
        <w:br/>
        <w:t>How much weight can it support?</w:t>
        <w:br/>
        <w:t>What type of wheels does it have?</w:t>
        <w:br/>
        <w:t>Is it suitable for outdoor use?</w:t>
        <w:br/>
        <w:t>Does it have an automatic braking system?</w:t>
        <w:br/>
        <w:t>Can I carry it in my car?</w:t>
        <w:br/>
        <w:t>Who is this wheelchair ideal for?</w:t>
        <w:br/>
        <w:t>What accessories come with the wheelchair?</w:t>
        <w:br/>
        <w:t>ADD TO CART</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https://mobility.myfrido.com/products/frido-arcatron-go-attendant-propelled-travel-wheelchair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ebffdc5d-8da3-4cfa-af38-85f37b4d0922</w:t>
        <w:br/>
        <w:t>Frido by Arcatron</w:t>
        <w:br/>
        <w:t>GO Attendant Propelled | Travel and Shower Commode Wheelchair</w:t>
        <w:br/>
        <w:t>(Incl. of all taxes)</w:t>
        <w:br/>
        <w:t>No Cost Emi available at checkout</w:t>
        <w:br/>
        <w:t>Foldable, rustproof, travel-friendly shower commode!</w:t>
        <w:br/>
        <w:t>Choose variant:</w:t>
        <w:br/>
        <w:t>Narrow</w:t>
        <w:br/>
        <w:t>Narrow</w:t>
        <w:br/>
        <w:t>Request a call back</w:t>
        <w:br/>
        <w:t>ADD TO CART</w:t>
        <w:br/>
        <w:t>ADD TO CART</w:t>
        <w:br/>
        <w:t>Trusted by the Indian Army</w:t>
        <w:br/>
        <w:t>Recognized by Top Indian Hospitals</w:t>
        <w:br/>
        <w:t>Delivery</w:t>
        <w:br/>
        <w:t>Secure</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https://mobility.myfrido.com/products/frido-arcatron-go-self-propelled-travel-wheelchair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ebffdc5d-8da3-4cfa-af38-85f37b4d0922</w:t>
        <w:br/>
        <w:t>Frido by Arcatron</w:t>
        <w:br/>
        <w:t>GO Self Propelled | Travel and Shower Commode Wheelchair</w:t>
        <w:br/>
        <w:t>(Incl. of all taxes)</w:t>
        <w:br/>
        <w:t>No Cost Emi available at checkout</w:t>
        <w:br/>
        <w:t>Travel light, roll easy, and access toilets with ease!</w:t>
        <w:br/>
        <w:t>Choose variant:</w:t>
        <w:br/>
        <w:t>Narrow</w:t>
        <w:br/>
        <w:t>Narrow</w:t>
        <w:br/>
        <w:t>Request a call back</w:t>
        <w:br/>
        <w:t>ADD TO CART</w:t>
        <w:br/>
        <w:t>ADD TO CART</w:t>
        <w:br/>
        <w:t>Trusted by the Indian Army</w:t>
        <w:br/>
        <w:t>Recognized by Top Indian Hospitals</w:t>
        <w:br/>
        <w:t>Delivery</w:t>
        <w:br/>
        <w:t>Secure</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https://mobility.myfrido.com/products/frido-arcatron-mobility-sac100-multipurpose-shower-commode-wheelchair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6cf565fc-70d5-4a39-87cf-753d4f615610</w:t>
        <w:br/>
        <w:t>Frido by Arcatron</w:t>
        <w:br/>
        <w:t>Mobility SAC100 | Multipurpose Shower Commode Wheelchair</w:t>
        <w:br/>
        <w:t>(Incl. of all taxes)</w:t>
        <w:br/>
        <w:t>No Cost Emi available at checkout</w:t>
        <w:br/>
        <w:t>Waterproof, Sturdy, multi-use shower commode wheelchair.</w:t>
        <w:br/>
        <w:t>Request a call back</w:t>
        <w:br/>
        <w:t>ADD TO CART</w:t>
        <w:br/>
        <w:t>ADD TO CART</w:t>
        <w:br/>
        <w:t>Trusted by the Indian Army</w:t>
        <w:br/>
        <w:t>Recognized by Top Indian Hospitals</w:t>
        <w:br/>
        <w:t>Delivery</w:t>
        <w:br/>
        <w:t>Secured</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https://mobility.myfrido.com/products/frido-arcatron-prime-fpa007-shower-commode-wheelchair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6cf565fc-70d5-4a39-87cf-753d4f615610</w:t>
        <w:br/>
        <w:t>Frido by Arcatron</w:t>
        <w:br/>
        <w:t>Prime FPA007 | Attendant Propelled Shower Commode Wheelchair</w:t>
        <w:br/>
        <w:t>(Incl. of all taxes)</w:t>
        <w:br/>
        <w:t>No Cost Emi available at checkout</w:t>
        <w:br/>
        <w:t>Rustproof, waterproof, easy transfers, and tool-free!</w:t>
        <w:br/>
        <w:t>Request a call back</w:t>
        <w:br/>
        <w:t>ADD TO CART</w:t>
        <w:br/>
        <w:t>ADD TO CART</w:t>
        <w:br/>
        <w:t>Trusted by the Indian Army</w:t>
        <w:br/>
        <w:t>Recognized by Top Indian Hospitals</w:t>
        <w:br/>
        <w:t>Delivery</w:t>
        <w:br/>
        <w:t>Secured</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https://mobility.myfrido.com/products/frido-arcatron-prime-fps005-shower-commode-wheelchair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6cf565fc-70d5-4a39-87cf-753d4f615610</w:t>
        <w:br/>
        <w:t>Frido by Arcatron</w:t>
        <w:br/>
        <w:t>Prime FPS005 | Self Propelled Shower Commode Wheelchair</w:t>
        <w:br/>
        <w:t>(Incl. of all taxes)</w:t>
        <w:br/>
        <w:t>No Cost Emi available at checkout</w:t>
        <w:br/>
        <w:t>Rustproof, waterproof, easy transfers &amp; outdoor-ready!</w:t>
        <w:br/>
        <w:t>Request a call back</w:t>
        <w:br/>
        <w:t>ADD TO CART</w:t>
        <w:br/>
        <w:t>ADD TO CART</w:t>
        <w:br/>
        <w:t>Trusted by the Indian Army</w:t>
        <w:br/>
        <w:t>Recognized by Top Indian Hospitals</w:t>
        <w:br/>
        <w:t>Delivery</w:t>
        <w:br/>
        <w:t>Secured</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https://mobility.myfrido.com/products/frido-arcatron-prime-sas100-shower-commode-wheelchair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6cf565fc-70d5-4a39-87cf-753d4f615610</w:t>
        <w:br/>
        <w:t>Frido by Arcatron</w:t>
        <w:br/>
        <w:t>Prime SAS100 | Attendant Propelled Shower Commode Wheelchair</w:t>
        <w:br/>
        <w:t>(Incl. of all taxes)</w:t>
        <w:br/>
        <w:t>No Cost Emi available at checkout</w:t>
        <w:br/>
        <w:t>Height-adjustable, Rustproof, waterproof, and versatile!</w:t>
        <w:br/>
        <w:t>Request a call back</w:t>
        <w:br/>
        <w:t>ADD TO CART</w:t>
        <w:br/>
        <w:t>ADD TO CART</w:t>
        <w:br/>
        <w:t>Trusted by the Indian Army</w:t>
        <w:br/>
        <w:t>Recognized by Top Indian Hospitals</w:t>
        <w:br/>
        <w:t>Delivery</w:t>
        <w:br/>
        <w:t>Secured</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p>
      <w:pPr>
        <w:pStyle w:val="Heading2"/>
      </w:pPr>
      <w:r>
        <w:t>Content from: https://mobility.myfrido.com/products/frido-arcatron-prime-sss100-shower-commode-wheelchair</w:t>
      </w:r>
    </w:p>
    <w:p>
      <w:r>
        <w:t>Skip to content</w:t>
        <w:br/>
        <w:t>Electric Wheelchairs</w:t>
        <w:br/>
        <w:t>Travel Wheelchairs</w:t>
        <w:br/>
        <w:t>Shower &amp; Hygiene</w:t>
        <w:br/>
        <w:t>Contact</w:t>
        <w:br/>
        <w:t>Myfrido Store</w:t>
        <w:br/>
        <w:t>Log in</w:t>
        <w:br/>
        <w:t>Electric Wheelchairs</w:t>
        <w:br/>
        <w:t>Travel Wheelchairs</w:t>
        <w:br/>
        <w:t>Shower &amp; Hygiene</w:t>
        <w:br/>
        <w:t>Contact</w:t>
        <w:br/>
        <w:t>Myfrido Store</w:t>
        <w:br/>
        <w:t>Search</w:t>
        <w:br/>
        <w:t>Log in</w:t>
        <w:br/>
        <w:t>Item added to your cart</w:t>
        <w:br/>
        <w:t>View cart</w:t>
        <w:br/>
        <w:t>Check out</w:t>
        <w:br/>
        <w:t>Continue shopping</w:t>
        <w:br/>
        <w:t>6cf565fc-70d5-4a39-87cf-753d4f615610</w:t>
        <w:br/>
        <w:t>Frido by Arcatron</w:t>
        <w:br/>
        <w:t>Prime SSS100 | Self Propelled Shower Commode Wheelchair</w:t>
        <w:br/>
        <w:t>(Incl. of all taxes)</w:t>
        <w:br/>
        <w:t>No Cost Emi available at checkout</w:t>
        <w:br/>
        <w:t>A sturdy, all-in-one wheelchair for seamless mobility!</w:t>
        <w:br/>
        <w:t>Request a call back</w:t>
        <w:br/>
        <w:t>ADD TO CART</w:t>
        <w:br/>
        <w:t>ADD TO CART</w:t>
        <w:br/>
        <w:t>Trusted by the Indian Army</w:t>
        <w:br/>
        <w:t>Recognized by Top Indian Hospitals</w:t>
        <w:br/>
        <w:t>Delivery</w:t>
        <w:br/>
        <w:t>Secured</w:t>
        <w:br/>
        <w:t>Payment</w:t>
        <w:br/>
        <w:t>No Cost</w:t>
        <w:br/>
        <w:t>Description</w:t>
        <w:br/>
        <w:t>Product Details</w:t>
        <w:br/>
        <w:t>Return and Refund</w:t>
        <w:br/>
        <w:t>Buy Now</w:t>
        <w:br/>
        <w:t>ADD TO CART</w:t>
        <w:br/>
        <w:t>Electric Wheelchairs</w:t>
        <w:br/>
        <w:t>Travel Wheelchairs</w:t>
        <w:br/>
        <w:t>Partner</w:t>
        <w:br/>
        <w:t>Become a Retailer</w:t>
        <w:br/>
        <w:t>Help Centre</w:t>
        <w:br/>
        <w:t>Contact</w:t>
        <w:br/>
        <w:t>Company</w:t>
        <w:br/>
        <w:t>About Us</w:t>
        <w:br/>
        <w:t>Posh Policy</w:t>
        <w:br/>
        <w:t>Arcatron Mobility Pvt Ltd. Flat No. PAP-A-5/1/3, Talawade, Chakan Road,</w:t>
        <w:br/>
        <w:t>Nighoje, Chakan, Pune, Maharashtra, India, 410501 CIN: U29299PN2015PTC155291</w:t>
        <w:br/>
        <w:t>Arcatron Mobility Pvt Ltd.</w:t>
        <w:br/>
        <w:t>Flat No. PAP-A-5/1/3, Talawade, Chakan Road,</w:t>
        <w:br/>
        <w:t>Nighoje, Chakan, Pune, Maharashtra, India, 410501</w:t>
        <w:br/>
        <w:t>Phone:</w:t>
        <w:br/>
        <w:t>Email:</w:t>
        <w:br/>
        <w:t>help@myfrido.com</w:t>
        <w:br/>
        <w:t>CIN: U29299PN2015PTC155291</w:t>
        <w:br/>
        <w:t>Phone:</w:t>
        <w:br/>
        <w:t>Email:</w:t>
        <w:br/>
        <w:t>help@myfrido.com</w:t>
        <w:br/>
        <w:t>Guaranteed Safe Checkout</w:t>
        <w:br/>
        <w:t>Choosing a selection results in a full page refresh.</w:t>
        <w:br/>
        <w:t>Opens in a new window.</w:t>
        <w:br/>
        <w:t>Your cart is empty</w:t>
        <w:br/>
        <w:t>Shop all your comfort favourites!</w:t>
        <w:br/>
        <w:t>START SHOPPING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