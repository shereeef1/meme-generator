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Brand Information: gokwik.co</w:t>
      </w:r>
    </w:p>
    <w:p>
      <w:r>
        <w:t>Source URL: https://www.gokwik.co/</w:t>
      </w:r>
    </w:p>
    <w:p>
      <w:r>
        <w:t>Scrape Date: 2025-03-16 03:50:58</w:t>
      </w:r>
    </w:p>
    <w:p>
      <w:pPr>
        <w:pStyle w:val="Heading1"/>
      </w:pPr>
      <w:r>
        <w:t>Content</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Previous</w:t>
        <w:br/>
        <w:t>GoKwik Hall Of Glory</w:t>
        <w:br/>
        <w:t>Celebrating significant milestones of our merchant brands in their D2C journey with us</w:t>
        <w:br/>
        <w:t>Tell Me More</w:t>
        <w:br/>
        <w:t>Unlock</w:t>
        <w:br/>
        <w:t>10X Growth</w:t>
        <w:br/>
        <w:t>Best-in-class solutions across the funnel that will take your eCommerce brand on a high-speed growth trajectory</w:t>
        <w:br/>
        <w:t>Tell Me More</w:t>
        <w:br/>
        <w:t>Kwik COD App Is Now Available On Shopify</w:t>
        <w:br/>
        <w:t>Avail Exclusive Launch Offer And Get COD Free For The First 3 Months!</w:t>
        <w:br/>
        <w:t>Tell Me More</w:t>
        <w:br/>
        <w:t>LinkedIn Top Startups 2024</w:t>
        <w:br/>
        <w:t>We have made it to this prestigious list second time in a row</w:t>
        <w:br/>
        <w:t>Tell Me More</w:t>
        <w:br/>
        <w:t>GoKwik Hall Of Glory</w:t>
        <w:br/>
        <w:t>Celebrating significant milestones of our merchant brands in their D2C journey with us</w:t>
        <w:br/>
        <w:t>Tell Me More</w:t>
        <w:br/>
        <w:t>Unlock</w:t>
        <w:br/>
        <w:t>10X Growth</w:t>
        <w:br/>
        <w:t>Best-in-class solutions across the funnel that will take your eCommerce brand on a high-speed growth trajectory</w:t>
        <w:br/>
        <w:t>Tell Me More</w:t>
        <w:br/>
        <w:t>Kwik COD App Is Now Available On Shopify</w:t>
        <w:br/>
        <w:t>Avail Exclusive Launch Offer And Get COD Free For The First 3 Months!</w:t>
        <w:br/>
        <w:t>Tell Me More</w:t>
        <w:br/>
        <w:t>LinkedIn Top Startups 2024</w:t>
        <w:br/>
        <w:t>We have made it to this prestigious list second time in a row</w:t>
        <w:br/>
        <w:t>Tell Me More</w:t>
        <w:br/>
        <w:t>GoKwik Hall Of Glory</w:t>
        <w:br/>
        <w:t>Celebrating significant milestones of our merchant brands in their D2C journey with us</w:t>
        <w:br/>
        <w:t>Tell Me More</w:t>
      </w:r>
    </w:p>
    <w:p>
      <w:pPr>
        <w:pStyle w:val="Heading2"/>
      </w:pPr>
      <w:r>
        <w:t>Content from: https://www.gokwik.co/</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Previous</w:t>
        <w:br/>
        <w:t>GoKwik Hall Of Glory</w:t>
        <w:br/>
        <w:t>Celebrating significant milestones of our merchant brands in their D2C journey with us</w:t>
        <w:br/>
        <w:t>Tell Me More</w:t>
        <w:br/>
        <w:t>Unlock</w:t>
        <w:br/>
        <w:t>10X Growth</w:t>
        <w:br/>
        <w:t>Best-in-class solutions across the funnel that will take your eCommerce brand on a high-speed growth trajectory</w:t>
        <w:br/>
        <w:t>Tell Me More</w:t>
        <w:br/>
        <w:t>Kwik COD App Is Now Available On Shopify</w:t>
        <w:br/>
        <w:t>Avail Exclusive Launch Offer And Get COD Free For The First 3 Months!</w:t>
        <w:br/>
        <w:t>Tell Me More</w:t>
        <w:br/>
        <w:t>LinkedIn Top Startups 2024</w:t>
        <w:br/>
        <w:t>We have made it to this prestigious list second time in a row</w:t>
        <w:br/>
        <w:t>Tell Me More</w:t>
        <w:br/>
        <w:t>GoKwik Hall Of Glory</w:t>
        <w:br/>
        <w:t>Celebrating significant milestones of our merchant brands in their D2C journey with us</w:t>
        <w:br/>
        <w:t>Tell Me More</w:t>
        <w:br/>
        <w:t>Unlock</w:t>
        <w:br/>
        <w:t>10X Growth</w:t>
        <w:br/>
        <w:t>Best-in-class solutions across the funnel that will take your eCommerce brand on a high-speed growth trajectory</w:t>
        <w:br/>
        <w:t>Tell Me More</w:t>
        <w:br/>
        <w:t>Kwik COD App Is Now Available On Shopify</w:t>
        <w:br/>
        <w:t>Avail Exclusive Launch Offer And Get COD Free For The First 3 Months!</w:t>
        <w:br/>
        <w:t>Tell Me More</w:t>
        <w:br/>
        <w:t>LinkedIn Top Startups 2024</w:t>
        <w:br/>
        <w:t>We have made it to this prestigious list second time in a row</w:t>
        <w:br/>
        <w:t>Tell Me More</w:t>
        <w:br/>
        <w:t>GoKwik Hall Of Glory</w:t>
        <w:br/>
        <w:t>Celebrating significant milestones of our merchant brands in their D2C journey with us</w:t>
        <w:br/>
        <w:t>Tell Me More</w:t>
      </w:r>
    </w:p>
    <w:p>
      <w:pPr>
        <w:pStyle w:val="Heading2"/>
      </w:pPr>
      <w:r>
        <w:t>Content from: https://www.gokwik.co/about</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A star-studded voyage</w:t>
        <w:br/>
        <w:t>On our journey so far, we’ve received numerous pats on the back for consistently building eCommerce enablement solutions across the funnel</w:t>
        <w:br/>
        <w:t>Our vision is to bring a change in the eCommerce landscape and take brands on a high-speed growth trajectory. We are committed to empowering businesses with seamless digital solutions, fostering growth, innovation, and success. GoKwik will continue to build solutions that truly change the way people perceive online shopping and redefine the eCommerce ecosystem!</w:t>
        <w:br/>
        <w:t>Chirag Taneja</w:t>
        <w:br/>
        <w:t>Co-Founder &amp; CEO, GoKwik</w:t>
        <w:br/>
        <w:t>Our Crowning</w:t>
        <w:br/>
        <w:t>Achievements</w:t>
        <w:br/>
        <w:t>Looking back at our eCommerce journey where our accolades shine brighter than Neon Lights</w:t>
        <w:br/>
        <w:t>Previous</w:t>
        <w:br/>
        <w:t>Future ready startup of the year</w:t>
        <w:br/>
        <w:t>The happiest workplaces award 2022</w:t>
        <w:br/>
        <w:t>LinkedIn top startups 2024</w:t>
        <w:br/>
        <w:t>Forbes Asia's top 100 companies to watch</w:t>
        <w:br/>
        <w:t>Future ready startup of the year</w:t>
        <w:br/>
        <w:t>The happiest workplaces award 2022</w:t>
        <w:br/>
        <w:t>LinkedIn top startups 2024</w:t>
        <w:br/>
        <w:t>Forbes Asia's top 100 companies to watch</w:t>
        <w:br/>
        <w:t>Future ready startup of the year</w:t>
        <w:br/>
        <w:t>The happiest workplaces award 2022</w:t>
        <w:br/>
        <w:t>LinkedIn top startups 2024</w:t>
        <w:br/>
        <w:t>The People Who</w:t>
        <w:br/>
        <w:t>Make It Happen!</w:t>
        <w:br/>
        <w:t>A galaxy of superstars put together to create amazing solutions that are leaving a long-lasting impact on eCommerce.</w:t>
        <w:br/>
        <w:t>Previous</w:t>
        <w:br/>
        <w:t>Ravi Kant Arora</w:t>
        <w:br/>
        <w:t>Sandeep Kumar Rastogi</w:t>
        <w:br/>
        <w:t>Shashwat Swaroop</w:t>
        <w:br/>
        <w:t>Adit Agarwal</w:t>
        <w:br/>
        <w:t>Vivek Bajpai</w:t>
        <w:br/>
        <w:t>Vineeta Vora</w:t>
        <w:br/>
        <w:t>Abhinav Midha</w:t>
        <w:br/>
        <w:t>Abhishek Chandra</w:t>
        <w:br/>
        <w:t>Joyeeta Ghosal</w:t>
        <w:br/>
        <w:t>Ankush Talwar</w:t>
        <w:br/>
        <w:t>Chetna Gogia</w:t>
        <w:br/>
        <w:t>Pranav Merchant</w:t>
        <w:br/>
        <w:t>Sneha Rao</w:t>
        <w:br/>
        <w:t>Ravi Kant Arora</w:t>
        <w:br/>
        <w:t>Sandeep Kumar Rastogi</w:t>
        <w:br/>
        <w:t>Shashwat Swaroop</w:t>
        <w:br/>
        <w:t>Adit Agarwal</w:t>
        <w:br/>
        <w:t>Vivek Bajpai</w:t>
        <w:br/>
        <w:t>Vineeta Vora</w:t>
        <w:br/>
        <w:t>Abhinav Midha</w:t>
        <w:br/>
        <w:t>Abhishek Chandra</w:t>
        <w:br/>
        <w:t>Joyeeta Ghosal</w:t>
        <w:br/>
        <w:t>Ankush Talwar</w:t>
        <w:br/>
        <w:t>Chetna Gogia</w:t>
        <w:br/>
        <w:t>Pranav Merchant</w:t>
        <w:br/>
        <w:t>Sneha Rao</w:t>
        <w:br/>
        <w:t>Ravi Kant Arora</w:t>
        <w:br/>
        <w:t>Sandeep Kumar Rastogi</w:t>
        <w:br/>
        <w:t>Shashwat Swaroop</w:t>
        <w:br/>
        <w:t>They’ve Got Us</w:t>
        <w:br/>
        <w:t>Covered</w:t>
        <w:br/>
        <w:t>A wonderful team of investors that have backed us in building innovative solutions at a phenomenal pace &amp; have helped us grow so Kwikly!</w:t>
        <w:br/>
        <w:t>Pradeep P</w:t>
        <w:br/>
        <w:t>President, Asia Pacific, Uber</w:t>
        <w:br/>
        <w:t>Nitin Gupta</w:t>
        <w:br/>
        <w:t>Founder &amp; CEO, Uni Cards</w:t>
        <w:br/>
        <w:t>Mausam Bhatt</w:t>
        <w:br/>
        <w:t>Head of Product, Google</w:t>
        <w:br/>
        <w:t>Manish Vij</w:t>
        <w:br/>
        <w:t>Co-Founder, Smile Group</w:t>
        <w:br/>
        <w:t>Maneesh Pherwani</w:t>
        <w:br/>
        <w:t>Associate Director, Boston Scientific</w:t>
        <w:br/>
        <w:t>Abhishek Bansal</w:t>
        <w:br/>
        <w:t>CEO, Shadowfax</w:t>
        <w:br/>
        <w:t>Abhishek Goyal</w:t>
        <w:br/>
        <w:t>Co-Founder, Tracxn</w:t>
        <w:br/>
        <w:t>Amit Lakhotia</w:t>
        <w:br/>
        <w:t>Founder, Park+</w:t>
        <w:br/>
        <w:t>Anil Goteti</w:t>
        <w:br/>
        <w:t>Senior VP, Flipkart</w:t>
        <w:br/>
        <w:t>Anupam Mittal</w:t>
        <w:br/>
        <w:t>CEO, Shaadi.com</w:t>
        <w:br/>
        <w:t>Anurag Sinha</w:t>
        <w:br/>
        <w:t>Co-Founder, OneCard</w:t>
        <w:br/>
        <w:t>Arjun Vaidya</w:t>
        <w:br/>
        <w:t>Venture Capitalist</w:t>
        <w:br/>
        <w:t>Ashish Mohapatra</w:t>
        <w:br/>
        <w:t>Co-Founder &amp; CEO, OfBusiness</w:t>
        <w:br/>
        <w:t>Hitesh Chawla</w:t>
        <w:br/>
        <w:t>CEO, Silverpush</w:t>
        <w:br/>
        <w:t>Jay Jayaraman</w:t>
        <w:br/>
        <w:t>Ex-VP, Colgate-Palmolive</w:t>
        <w:br/>
        <w:t>Jitendra Gupta</w:t>
        <w:br/>
        <w:t>Founder &amp; CEO, Jupiter</w:t>
        <w:br/>
        <w:t>Ramakant Sharma</w:t>
        <w:br/>
        <w:t>Founder, Livspace</w:t>
        <w:br/>
        <w:t>Siddharth Puri</w:t>
        <w:br/>
        <w:t>CEO, Tyroo</w:t>
        <w:br/>
        <w:t>Umang Kumar</w:t>
        <w:br/>
        <w:t>President, CarDekho</w:t>
        <w:br/>
        <w:t>Utsav Somani</w:t>
        <w:br/>
        <w:t>Angel Investor</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https://www.gokwik.co/brands</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Brands</w:t>
        <w:br/>
        <w:t>Brands</w:t>
        <w:br/>
        <w:t>That Trust Us</w:t>
        <w:br/>
        <w:t>Industry-leading D2C brands, eCommerce marketplaces and Omnichannel players have joined hands with us on their path to profitability</w:t>
        <w:br/>
        <w:t>ECOMMERCE BRANDS</w:t>
        <w:br/>
        <w:t>CATEGORIES</w:t>
        <w:br/>
        <w:t>SHOPPER NETWORK</w:t>
        <w:br/>
        <w:t>120 Mn+</w:t>
        <w:br/>
        <w:t>Brands</w:t>
        <w:br/>
        <w:t>Associated With Us</w:t>
        <w:br/>
        <w:t>All Brands</w:t>
        <w:br/>
        <w:t>Electronics</w:t>
        <w:br/>
        <w:t>Fashion</w:t>
        <w:br/>
        <w:t>Healthy Snacking</w:t>
        <w:br/>
        <w:t>Footwear</w:t>
        <w:br/>
        <w:t>Market Place</w:t>
        <w:br/>
        <w:t>Nutrition</w:t>
        <w:br/>
        <w:t>Pet Care</w:t>
        <w:br/>
        <w:t>Eye Wear</w:t>
        <w:br/>
        <w:t>Beauty &amp; Personal Care</w:t>
        <w:br/>
        <w:t>Personal Care &amp; Hygiene</w:t>
        <w:br/>
        <w:t>Men's Grooming</w:t>
        <w:br/>
        <w:t>Kids Fashion</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BabyOrgano</w:t>
        <w:br/>
        <w:t>Bacca Bucci</w:t>
        <w:br/>
        <w:t>Shoppers Stop</w:t>
        <w:br/>
        <w:t>LimeRoad</w:t>
        <w:br/>
        <w:t>The Good Glam Group</w:t>
        <w:br/>
        <w:t>Lenskart</w:t>
        <w:br/>
        <w:t>Little Joys</w:t>
        <w:br/>
        <w:t>Hopscotch</w:t>
        <w:br/>
        <w:t>Beardo</w:t>
        <w:br/>
        <w:t>The Man Company</w:t>
        <w:br/>
        <w:t>Man Matters</w:t>
        <w:br/>
        <w:t>Previous</w:t>
        <w:br/>
        <w:t>What Our</w:t>
        <w:br/>
        <w:t>Customers</w:t>
        <w:br/>
        <w:t>Have To Say</w:t>
        <w:br/>
        <w:t>Previous</w:t>
        <w:br/>
        <w:t>Taran Chhabra,</w:t>
        <w:br/>
        <w:t>Co-Founder, Neemans</w:t>
        <w:br/>
        <w:t>GoKwik helped us reach more audiences and increase our sales. We are planning to launch 2-3 more brands under Sanfe and will integrate GoKwik in all of those</w:t>
        <w:br/>
        <w:t>Harry Sehrawat</w:t>
        <w:br/>
        <w:t>Co-Founder, Sanfe</w:t>
        <w:br/>
        <w:t>GoKwik's checkout solution increased our conversion rates &amp; prepaid percentage. The customisation options according to the user's behaviour results in better user experience</w:t>
        <w:br/>
        <w:t>Manish Singh</w:t>
        <w:br/>
        <w:t>Shopify Expert, Sirona</w:t>
        <w:br/>
        <w:t>Siddharth Darda</w:t>
        <w:br/>
        <w:t>Founder, Tistabene</w:t>
        <w:br/>
        <w:t>We wanted to build a seamless checkout flow &amp; GoKwik is giving some amazing checkout experiences. An overall increase of 25% was seen post-implementing Gokwik checkout</w:t>
        <w:br/>
        <w:t>Himanshu Chandel</w:t>
        <w:br/>
        <w:t>Head Of Marketing - Strategy, Growth &amp; Revenue, Mother Sparsh</w:t>
        <w:br/>
        <w:t>Utsav Agrawal</w:t>
        <w:br/>
        <w:t>Co- Founder and CEO, Fabric Pandit</w:t>
        <w:br/>
        <w:t>Within a short span of time, GoKwik helped us uplift our conversion rates &amp; increase our Prepaid transactions. We are also positive on seeing reduced RTO rates overtime with GoKwik</w:t>
        <w:br/>
        <w:t>Hitesh Dhingra</w:t>
        <w:br/>
        <w:t>Founder &amp; MD, The Man Company</w:t>
        <w:br/>
        <w:t>Nishita Agarwal</w:t>
        <w:br/>
        <w:t>Co-Founder, Papa Pawsome</w:t>
        <w:br/>
        <w:t>Taran Chhabra,</w:t>
        <w:br/>
        <w:t>Co-Founder, Neemans</w:t>
        <w:br/>
        <w:t>GoKwik helped us reach more audiences and increase our sales. We are planning to launch 2-3 more brands under Sanfe and will integrate GoKwik in all of those</w:t>
        <w:br/>
        <w:t>Harry Sehrawat</w:t>
        <w:br/>
        <w:t>Co-Founder, Sanfe</w:t>
        <w:br/>
        <w:t>GoKwik's checkout solution increased our conversion rates &amp; prepaid percentage. The customisation options according to the user's behaviour results in better user experience</w:t>
        <w:br/>
        <w:t>Manish Singh</w:t>
        <w:br/>
        <w:t>Shopify Expert, Sirona</w:t>
        <w:br/>
        <w:t>Siddharth Darda</w:t>
        <w:br/>
        <w:t>Founder, Tistabene</w:t>
        <w:br/>
        <w:t>We wanted to build a seamless checkout flow &amp; GoKwik is giving some amazing checkout experiences. An overall increase of 25% was seen post-implementing Gokwik checkout</w:t>
        <w:br/>
        <w:t>Himanshu Chandel</w:t>
        <w:br/>
        <w:t>Head Of Marketing - Strategy, Growth &amp; Revenue, Mother Sparsh</w:t>
        <w:br/>
        <w:t>Utsav Agrawal</w:t>
        <w:br/>
        <w:t>Co- Founder and CEO, Fabric Pandit</w:t>
        <w:br/>
        <w:t>Within a short span of time, GoKwik helped us uplift our conversion rates &amp; increase our Prepaid transactions. We are also positive on seeing reduced RTO rates overtime with GoKwik</w:t>
        <w:br/>
        <w:t>Hitesh Dhingra</w:t>
        <w:br/>
        <w:t>Founder &amp; MD, The Man Company</w:t>
        <w:br/>
        <w:t>Nishita Agarwal</w:t>
        <w:br/>
        <w:t>Co-Founder, Papa Pawsome</w:t>
        <w:br/>
        <w:t>Taran Chhabra,</w:t>
        <w:br/>
        <w:t>Co-Founder, Neemans</w:t>
        <w:br/>
        <w:t>GoKwik helped us reach more audiences and increase our sales. We are planning to launch 2-3 more brands under Sanfe and will integrate GoKwik in all of those</w:t>
        <w:br/>
        <w:t>Harry Sehrawat</w:t>
        <w:br/>
        <w:t>Co-Founder, Sanfe</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https://www.gokwik.co/partners</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Partners</w:t>
        <w:br/>
        <w:t>Business Growth Through</w:t>
        <w:br/>
        <w:t>Partnerships</w:t>
        <w:br/>
        <w:t>Collaborations that bolster business value, simplify onboarding, and ensure seamless continuity</w:t>
        <w:br/>
        <w:t>eCommerce</w:t>
        <w:br/>
        <w:t>Integrations</w:t>
        <w:br/>
        <w:t>Simplify your eCommerce operations with our powerful 50+ integrations across 10+ categories.</w:t>
        <w:br/>
        <w:t>Marketing Automation</w:t>
        <w:br/>
        <w:t>And More</w:t>
        <w:br/>
        <w:t>Shipping and Order Management System</w:t>
        <w:br/>
        <w:t>And More</w:t>
        <w:br/>
        <w:t>Discount and Loyalty</w:t>
        <w:br/>
        <w:t>And More</w:t>
        <w:br/>
        <w:t>Abandoned Cart Recovery</w:t>
        <w:br/>
        <w:t>And More</w:t>
        <w:br/>
        <w:t>Financing Partners</w:t>
        <w:br/>
        <w:t>And More</w:t>
        <w:br/>
        <w:t>Payment Partners</w:t>
        <w:br/>
        <w:t>And More</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https://www.gokwik.co/hall-of-glory</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GoKwik Hall Of Glory</w:t>
        <w:br/>
        <w:t>Celebrating significant milestones of our merchant brands in their D2C journey with us.</w:t>
        <w:br/>
        <w:t>Tell Me More</w:t>
        <w:br/>
        <w:t>Recognising Growth Every Step Of The Way</w:t>
        <w:br/>
        <w:t>Putting a spotlight on merchants in our network who unlock key GMV Milestones as they grow with us.</w:t>
        <w:br/>
        <w:t>Brands that have shown stellar growth &amp; hit INR 25 Lakh GMV in the month of evaluation. We celebrate their grit &amp; determination to power on to greater heights.</w:t>
        <w:br/>
        <w:t>Brands that have become true inspiration in their growth journey &amp; hit INR 2 Crore GMV in the month of evaluation. We are honoured to be part of this remarkable feat that will become a guiding force for others in the industry.</w:t>
        <w:br/>
        <w:t>The Eligibility Criteria</w:t>
        <w:br/>
        <w:t>Demonstrated Growth</w:t>
        <w:br/>
        <w:t>Brands that have achieved a GMV of over INR 25 Lakhs or INR 2 Crore by the end of the evaluation month.</w:t>
        <w:br/>
        <w:t>Established Presence</w:t>
        <w:br/>
        <w:t>Brands that have been live with GoKwik till 2 months prior to the month of evaluation.</w:t>
        <w:br/>
        <w:t>Frequently Asked Questions</w:t>
        <w:br/>
        <w:t>How can I get featured in the GoKwik Hall of Glory?</w:t>
        <w:br/>
        <w:t>Your brand can be featured in the Hall Of Glory if it meets the eligibility criteria which are:</w:t>
        <w:br/>
        <w:t>Achieve a Gross Merchandise Value (GMV) of ₹25 Lakhs &amp; above or ₹2 Crore &amp; above in the evaluation month. The evaluation cut-off date is the last day of every month.</w:t>
        <w:br/>
        <w:t>Live on GoKwik till 2 months prior to the evaluation month &amp; date.</w:t>
        <w:br/>
        <w:t>For instance, only if a brand were live on our network by February 2024 and hit the milestone of INR 25 Lakhs GMV in April 2024, the brand would be eligible for a feature in GoKwik Hall Of Glory in the month of April 2024.</w:t>
        <w:br/>
        <w:t>When does the evaluation period for Hall Of Glory begin and when does it end?</w:t>
        <w:br/>
        <w:t>This is a monthly recognition. The GMV is calculated on the last day of every evaluation month, for brands to be eligible for the feature in that month.</w:t>
        <w:br/>
        <w:t>How will my brand know if it has made it to the GoKwik Hall of Glory?</w:t>
        <w:br/>
        <w:t>If your brand is selected for the feature in any month, the GoKwik team will notify you in that month. There will be an email sent with details of the feature, the award you'll receive, and how to showcase it. Respective POCs will also notify you in person about the same.</w:t>
        <w:br/>
        <w:t>What kind of recognition do GoKwik Hall of Glory winners receive?</w:t>
        <w:br/>
        <w:t>Physical Award:</w:t>
        <w:br/>
        <w:t>A trophy and certificate delivered to your office.</w:t>
        <w:br/>
        <w:t>Digital Recognition:</w:t>
        <w:br/>
        <w:t>Badge of honour and certificate of recognition sent via email.</w:t>
        <w:br/>
        <w:t>Feature on the GoKwik social media (Linkedin, Instagram, etc.) as winners for that month.</w:t>
        <w:br/>
        <w:t>Where can I learn more about the GoKwik Hall of Glory program?</w:t>
        <w:br/>
        <w:t>This webpage is a great resource! You can also contact your merchant success point of contact (POC) or write to pooledsupport@gokwik.co for more details.</w:t>
        <w:br/>
        <w:t>I have multiple brands under the parent brand, one brand achieved a GMV of 25 lakhs and second, achieved a GMV of 2Cr in the same month, will both my brands be eligible for the recognition?</w:t>
        <w:br/>
        <w:t>Absolutely! We recognise individual brands based on their performance in the GoKwik network. So, if multiple brands under your parent company meet the criteria, they will all be featured in the GoKwik Hall of Glory within the same month, but in different categories.</w:t>
        <w:br/>
        <w:t>In case I find discrepancies in the recognition, who do I reach out to?</w:t>
        <w:br/>
        <w:t>If you have any questions or discrepancies regarding the program, you can reach out to your respective customer success managers (CSMs) for clarification, or write to us at pooledsupport@gokwik.co</w:t>
      </w:r>
    </w:p>
    <w:p>
      <w:pPr>
        <w:pStyle w:val="Heading2"/>
      </w:pPr>
      <w:r>
        <w:t>Content from: https://www.gokwik.co/product/kwikcheckout</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KwikCheckout</w:t>
        <w:br/>
        <w:t>eCommerce’s Most Preferred Fast Checkout Solution Designed To</w:t>
        <w:br/>
        <w:t>Boost Conversions By Up To 40%!</w:t>
        <w:br/>
        <w:t>GoKwik</w:t>
        <w:br/>
        <w:t>Network Effect</w:t>
        <w:br/>
        <w:t>Leverage Network Data Capabilities To Optimise Your eCommerce Checkout</w:t>
        <w:br/>
        <w:t>Deepest Pool Of Verified Shoppers</w:t>
        <w:br/>
        <w:t>120Mn+</w:t>
        <w:br/>
        <w:t>Shopper Address Pre-Fill Rate</w:t>
        <w:br/>
        <w:t>Repeat Orders Increased Up To</w:t>
        <w:br/>
        <w:t>Fastest Funnel Movement With Latency</w:t>
        <w:br/>
        <w:t>Maximising eCommerce Conversions</w:t>
        <w:br/>
        <w:t>Upto 3X GMV Boost</w:t>
        <w:br/>
        <w:t>Unlock a massive pool of over 120 million verified shoppers for your eCommerce business and ensure a seamless checkout process.</w:t>
        <w:br/>
        <w:t>2X Shopper Conversions</w:t>
        <w:br/>
        <w:t>Significantly increase your eCommerce store’s new and repeat shoppers by leveraging GoKwik’s one-click checkout solution.</w:t>
        <w:br/>
        <w:t>250+ Discounting Configurations</w:t>
        <w:br/>
        <w:t>Access the widest range of eCommerce discounts and offers, enabling you to achieve higher conversions and average order values.</w:t>
        <w:br/>
        <w:t>Secure payments with Auto PA-PG Routing</w:t>
        <w:br/>
        <w:t>Ensure secure payments with automatic payment gateway switching, ensuring the highest prepaid success rate in the industry.</w:t>
        <w:br/>
        <w:t>Checkout Funnel</w:t>
        <w:br/>
        <w:t>One Click Checkout That Converts</w:t>
        <w:br/>
        <w:t>Elevating customer journey with seamless checkout experience</w:t>
        <w:br/>
        <w:t>Kwik Login/Verification</w:t>
        <w:br/>
        <w:t>Ensure the fastest, most secure, and stable checkout experience.</w:t>
        <w:br/>
        <w:t>Effortless login via phone number and OTP</w:t>
        <w:br/>
        <w:t>One-click login authentication via Truecaller and WhatsApp</w:t>
        <w:br/>
        <w:t>Auto-login via SSO keeps returning shoppers signed in</w:t>
        <w:br/>
        <w:t>Experience 40-60% faster movement from login to the address page</w:t>
        <w:br/>
        <w:t>Kwik Address Pre-Fill</w:t>
        <w:br/>
        <w:t>Eliminate the repetitive task of filling address fields multiple times</w:t>
        <w:br/>
        <w:t>Prefill up to 85% of addresses using GoKwik’s database of 120+ million shoppers</w:t>
        <w:br/>
        <w:t>Display the most recent address as the default option for easy selection</w:t>
        <w:br/>
        <w:t>Offer smart address suggestions to reduce new address fields by 50%</w:t>
        <w:br/>
        <w:t>Reduce drop-offs at this stage of the funnel</w:t>
        <w:br/>
        <w:t>Extensive Discounting Configurations</w:t>
        <w:br/>
        <w:t>Strategically place discounts to increase Average Order Value (AOV) and reduce costs.</w:t>
        <w:br/>
        <w:t>Access 250+ dynamic eCommerce discounts</w:t>
        <w:br/>
        <w:t>Benefit from the industry's first-all prepaid payment discounts</w:t>
        <w:br/>
        <w:t>Encourage customers to leverage exclusive discounts</w:t>
        <w:br/>
        <w:t>Explore extensive loyalty and reward point partnerships (Twid, SuperCoins, Flits, Loyalty Lion, OneCard, and more.)</w:t>
        <w:br/>
        <w:t>KwikPay: A Holistic Payments Solution</w:t>
        <w:br/>
        <w:t>Access an extensive payment stack including Smart COD, UPI, Cards, Wallets, Netbanking, Pay Later, CRED, Snapmint, and Lazypay</w:t>
        <w:br/>
        <w:t>Experience the best-in-class prepaid success rate with automatic gateway switching</w:t>
        <w:br/>
        <w:t>Enjoy 100% payment assurance through auto-converting prepaid orders into cash on deliveries in case of payment failure</w:t>
        <w:br/>
        <w:t>Frequently Asked Questions</w:t>
        <w:br/>
        <w:t>How Do GoKwik’s Single-sign-on (SSO) And Address Prefill Work?</w:t>
        <w:br/>
        <w:t>GoKwik leverages historical data from over 100 million shoppers across 1500+ partner eCommerce brands to provide shoppers nationwide with a seamless login and address prefill experience.</w:t>
        <w:br/>
        <w:t>Is GoKwik’s One-Click Checkout Really The Fastest?</w:t>
        <w:br/>
        <w:t>Yes. Owing to GoKwik’s experience and centricity to the eCommerce ecosystem, we offer the fastest and most seamless solution. KwikCheckout by GoKwik is an all-in-one, not one-size-fits-all solution tailored to suit every eCommerce brand, regardless of their growth stage. With KwikCheckout, eCommerce businesses have achieved up to a 40% increase in their overall conversion rate, along with a significant boost in gross merchandise value (GMV).</w:t>
        <w:br/>
        <w:t>How Precise Is GoKwik’s Address Prefill Feature?</w:t>
        <w:br/>
        <w:t>GoKwik enables automatic address capture for &gt;85% of shoppers on its partner eCommerce brands' websites. It fetches up to the two most recent addresses, facilitating quick address authentication and streamlining the checkout process</w:t>
        <w:br/>
        <w:t>How Extensive Is GoKwik’s eCommerce Discount Engine?</w:t>
        <w:br/>
        <w:t>GoKwik offers over 250 eCommerce discount use-cases to partner brands and assists in selecting the most effective discounting features tailored to each brand's industry, maximising conversions</w:t>
        <w:br/>
        <w:t>What Are The Most Popular Discount Use-cases?</w:t>
        <w:br/>
        <w:t>Some of the most popular eCommerce discount use-cases on GoKwik’s one-click checkout solution  include:</w:t>
        <w:br/>
        <w:t>Free gifts with purchase</w:t>
        <w:br/>
        <w:t>Bundled discounts</w:t>
        <w:br/>
        <w:t>Manual and automatic discounts</w:t>
        <w:br/>
        <w:t>Special Discounts on prepaid payment methods</w:t>
        <w:br/>
        <w:t>Discounts based on product quantity or order amount</w:t>
        <w:br/>
        <w:t>What Are The Different Payment Methods Available On GoKwik’s Payment Suite - KwikPay?</w:t>
        <w:br/>
        <w:t>KwikPay, owing to its partnership with multiple PA-PGs, allows eCommerce brands offers the widest range of payment options to their shoppers. These ideally include UPI, Credit/Debit Cards, Buy Now Pay Later (BNPL), Netbanking, Wallets, CRED Pay, Snapmint, LazyPay, and more.</w:t>
        <w:br/>
        <w:t>What Is The Settlement Cycle For Payments Made Via KwikPay?</w:t>
        <w:br/>
        <w:t>GoKwik prioritises T+1 settlements, ensuring funds are credited to a partner eCommerce brand’s bank account the very next day from the transaction date, at no additional fee.</w:t>
        <w:br/>
        <w:t>How Can An eCommerce Brand Reduce Cash Burn Using GoKwik’s Fast Checkout Solution?</w:t>
        <w:br/>
        <w:t>eCommerce Brands can reduce cash burn by 3X running loyalty programs and offering reward points to their shoppers. GoKwik, via its partnership with many leading Loyalty &amp; Reward Point companies such as Twid, OneCard, Flipkart SuperCoints, etc. empowers eCommerce brands to reap hefty benefits and save on high customer acquisition costs.</w:t>
        <w:br/>
        <w:t>How Do We Compare GoKwik’s Transaction Success Rate Against Other Payment Aggregators?</w:t>
        <w:br/>
        <w:t>GoKwik offers best-in-market payment success rates, powered by strong payment partnerships. However, actual success rates may vary marginally (1-2%) based on factors like Shopify's payment acceptance, etc.</w:t>
        <w:br/>
        <w:t>Does GoKwik’s Fast Checkout Solution Cater Only To Shopify Sites?</w:t>
        <w:br/>
        <w:t>No. Our one-click checkout solution is platform-agnostic and can be integrated with various eCommerce platforms including Shopify, WooCommerce, Magento, Salesforce Commerce Cloud, and more.</w:t>
        <w:br/>
        <w:t>Success Stories</w:t>
        <w:br/>
        <w:t>Previous</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mCaffeine Partners With GoKwik:  Sees 25% Revenue Jump</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https://www.gokwik.co/product/smart-cod-suite</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Smart COD Suite</w:t>
        <w:br/>
        <w:t>Strike A Perfect Balance Between</w:t>
        <w:br/>
        <w:t>COD And Prepaid</w:t>
        <w:br/>
        <w:t>Orders To</w:t>
        <w:br/>
        <w:t>Reduce RTO</w:t>
        <w:br/>
        <w:t>Business</w:t>
        <w:br/>
        <w:t>Impact</w:t>
        <w:br/>
        <w:t>Deepen Cash-On-Delivery Footprints While Reducing Return To Origin With Network Intelligence-Backed Solutions</w:t>
        <w:br/>
        <w:t>Expand Cash-On-Delivery By Up To</w:t>
        <w:br/>
        <w:t>Reduce RTO By Up To</w:t>
        <w:br/>
        <w:t>Risk-Based COD Blocking By Up To</w:t>
        <w:br/>
        <w:t>COD-To-Prepaid Conversions By Up To</w:t>
        <w:br/>
        <w:t>GoKwik Advantage</w:t>
        <w:br/>
        <w:t>Data-Backed Intelligence To Curb Return To Origin Right At The Source</w:t>
        <w:br/>
        <w:t>Expand Business Reach By Weeding Out Shoppers With Low Buying Intent</w:t>
        <w:br/>
        <w:t>Analyse shopper behaviour across 200+ parameters including shopper’s buying history, cart analytics, etc.</w:t>
        <w:br/>
        <w:t>Stack rank shoppers into high, medium and low-risk buckets</w:t>
        <w:br/>
        <w:t>Place risk-based interventions to reduce high RTO in eCommerce</w:t>
        <w:br/>
        <w:t>Block Cash-On-Delivery For High-Risk Shoppers To Minimize RTO Challenges</w:t>
        <w:br/>
        <w:t>Categorise orders with a high likelihood of becoming RTO as high-risk orders</w:t>
        <w:br/>
        <w:t>Block cash-on-delivery as a payment option for low-intent shoppers</w:t>
        <w:br/>
        <w:t>Offer the industry's first Partial COD option to reduce RTO and increase buying intent</w:t>
        <w:br/>
        <w:t>Leverage Behavioral Nudges To Reduce Impulse Buying's And Curb RTO</w:t>
        <w:br/>
        <w:t>Implement risk-based COD Confirmation Prompts &amp; COD Captcha/reCaptcha</w:t>
        <w:br/>
        <w:t>Apply risk-based COD fee to add an additional layer of psychological friction</w:t>
        <w:br/>
        <w:t>Offer prepaid incentives to convert cash-on-delivery orders to prepaid</w:t>
        <w:br/>
        <w:t>Access Real-Time, Detailed RTO Analytics On GoKwik’s Highly Intuitive Dashboard, Including:</w:t>
        <w:br/>
        <w:t>RTO reduction percentage</w:t>
        <w:br/>
        <w:t>Intensity of interventions</w:t>
        <w:br/>
        <w:t>Prepaid vs. COD order share, and more.</w:t>
        <w:br/>
        <w:t>The Smart</w:t>
        <w:br/>
        <w:t>COD Solution</w:t>
        <w:br/>
        <w:t>Choose From 4 Tailor-Made Solutions Depending On Your Current Cod Journey</w:t>
        <w:br/>
        <w:t>1. Start COD</w:t>
        <w:br/>
        <w:t>Safely Unlock COD Serviceability Across Wider Pin Codes, While Effectively Reducing RTO Risk</w:t>
        <w:br/>
        <w:t>2. Grow COD</w:t>
        <w:br/>
        <w:t>Expand COD Reach While Keeping RTO In Check By Limiting High-Risk Users From Placing Orders</w:t>
        <w:br/>
        <w:t>3. Reduce RTO</w:t>
        <w:br/>
        <w:t>Improve COD Health By Significantly Reducing RTO Through Risk-Based Intervention Placement At Various Levels</w:t>
        <w:br/>
        <w:t>4. Limit RTO</w:t>
        <w:br/>
        <w:t>Realize Better Customer Acquisition Cost &amp; Return-on-ad-spends (ROAS) with GoKwik’s Risk Shield On RTO, Maintaining Consistent RTO Rates</w:t>
        <w:br/>
        <w:t>The Shopper</w:t>
        <w:br/>
        <w:t>Journey</w:t>
        <w:br/>
        <w:t>GoKwik Network Effect</w:t>
        <w:br/>
        <w:t>A state-of-the-art ML model based on a risk intelligence framework that evolves to promise secure, and real-time RTO management.</w:t>
        <w:br/>
        <w:t>How Does It Work?</w:t>
        <w:br/>
        <w:t>Shopper Enters GoKwik Network</w:t>
        <w:br/>
        <w:t>GoKwik receives the current user data and combines it with historical network data (past purchase patterns)</w:t>
        <w:br/>
        <w:t>We then analyse the above to predict RTO risk and define risk flags - high, medium, low</w:t>
        <w:br/>
        <w:t>Frequently Asked Questions</w:t>
        <w:br/>
        <w:t>What Is Smart COD Suite By GoKwik?</w:t>
        <w:br/>
        <w:t>Smart COD Suite by GoKwik is a risk intelligence return to origin model backed by artificial intelligence and machine learning that helps analyse and authenticate genuine shoppers, study their shopping habits on 200+ parameters, raise red flags against high-risk shoppers and safeguard businesses from potential losses. The return to origin solution also helps eCommerce brands to start offering cash-on-delivery (COD) as a payment option, grow COD serviceability across pin codes of India, reduce RTO risk as well as maintain RTO within industry limits.</w:t>
        <w:br/>
        <w:t>At What Stage Of A Shopper’s Journey Are RTO Interventions Implemented?</w:t>
        <w:br/>
        <w:t>GoKwik helps eCommerce brands implement a series of high, medium, and low-degree interventions during and after the order placement stages. For instance, it recommends implementing COD Prompt/COD Captcha when a shopper is checking out and about to place a cash-on-delivery order, or blocking COD as a payment option for shoppers demonstrating low buying intent.</w:t>
        <w:br/>
        <w:t>What Are The Benefits Of Leveraging Smart COD Suite For eCommerce Businesses?</w:t>
        <w:br/>
        <w:t>The Smart COD Suite offers a series of benefits to eCommerce brands. Some of the major advantages include:</w:t>
        <w:br/>
        <w:t>Reduction in Return to origin rate</w:t>
        <w:br/>
        <w:t>Maintaining a healthy balance between cash-on-delivery and prepaid order ratio, often resulting in an increase in the prepaid percentage share</w:t>
        <w:br/>
        <w:t>Optimising the conversion funnel and increase business conversion rate</w:t>
        <w:br/>
        <w:t>Increasing the overall margins by minimising RTO losses</w:t>
        <w:br/>
        <w:t>Where can I learn more about the GoKwik Hall of Glory program?</w:t>
        <w:br/>
        <w:t>This webpage is a great resource! You can also contact your merchant success point of contact (POC) or write to pooledsupport@gokwik.co for more details.</w:t>
        <w:br/>
        <w:t>What Does The RTO Analytics Dashboard Do?</w:t>
        <w:br/>
        <w:t>What Is The Accuracy Of Gokwik’s Return To Origin Engine?</w:t>
        <w:br/>
        <w:t>GoKwik’s RTO Engine boasts an industry-benchmark precision rate of an impressive 85%. This means that out of 100 orders predicted as RTO, approximately 85 of them are confirmed as RTO orders.</w:t>
        <w:br/>
        <w:t>What Are The Various RTO Prediction Parameters That GoKwik Monitors?</w:t>
        <w:br/>
        <w:t>Apart from 200+ behavioural parameters, GoKwik relies on another sent of 100+ RTO parameters to define whether or not an order is likely to turn into RTO in eCommerce. Some of these parameters include:</w:t>
        <w:br/>
        <w:t>Shopper data</w:t>
        <w:br/>
        <w:t>Order/cart analytics</w:t>
        <w:br/>
        <w:t>Address/pin code goodness and serviceability</w:t>
        <w:br/>
        <w:t>Payment preferences</w:t>
        <w:br/>
        <w:t>Product/SKU data</w:t>
        <w:br/>
        <w:t>Historical RTO and riskiness data</w:t>
        <w:br/>
        <w:t>Success Stories</w:t>
        <w:br/>
        <w:t>Previous</w:t>
        <w:br/>
        <w:t>FanCode Reduces RTO% By 15.5% Using GoKwik In Just One Month</w:t>
        <w:br/>
        <w:t>Read More</w:t>
        <w:br/>
        <w:t>GoKwik Helps Lenskart Increase PAN India Serviceability By 358%</w:t>
        <w:br/>
        <w:t>Read More</w:t>
        <w:br/>
        <w:t>GoKwik Helps Hopscotch Increase COD Pincode Serviceability By 26%</w:t>
        <w:br/>
        <w:t>Read More</w:t>
        <w:br/>
        <w:t>Fashion Legacy Brand Reduces RTO By 45% Using GoKwik</w:t>
        <w:br/>
        <w:t>Read More</w:t>
        <w:br/>
        <w:t>Man Matters Uses GoKwik’s ML Model To Reduce RTO By 8.5%</w:t>
        <w:br/>
        <w:t>Read More</w:t>
        <w:br/>
        <w:t>GoKwik Helps Boult Slash Return To Origins by 40.21%</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https://www.gokwik.co/product/kwikengage</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KwikEngage</w:t>
        <w:br/>
        <w:t>The Only</w:t>
        <w:br/>
        <w:t>WhatsApp Solution</w:t>
        <w:br/>
        <w:t>You'll Need For Your eCommerce Business</w:t>
        <w:br/>
        <w:t>GoKwik</w:t>
        <w:br/>
        <w:t>Network Effect</w:t>
        <w:br/>
        <w:t>Leveraging the deepest pool of shopper network to build the industry-best solutions</w:t>
        <w:br/>
        <w:t>CONVERSATIONS</w:t>
        <w:br/>
        <w:t>500Mn+</w:t>
        <w:br/>
        <w:t>ABANDONED CART RECOVERY</w:t>
        <w:br/>
        <w:t>WHATSAPP USE CASES</w:t>
        <w:br/>
        <w:t>ROI ON MARKETING CAMPAIGNS</w:t>
        <w:br/>
        <w:t>The KwikEngage</w:t>
        <w:br/>
        <w:t>Advantage</w:t>
        <w:br/>
        <w:t>Omnichannel Presence</w:t>
        <w:br/>
        <w:t>Enjoy an exemplary cross-channel marketing solution that drives business conversations</w:t>
        <w:br/>
        <w:t>Headless Checkout</w:t>
        <w:br/>
        <w:t>With integrated payment solutions &amp; built-in RTO-intelligence, embrace end-to-end shopper journeys within WhatsApp</w:t>
        <w:br/>
        <w:t>High Abandoned Cart Recovery</w:t>
        <w:br/>
        <w:t>Industry-best 20% increase in Abandoned Cart Recovery through customized messages, discounts, and more</w:t>
        <w:br/>
        <w:t>20X ROI On Marketing Campaigns</w:t>
        <w:br/>
        <w:t>Use 20+ audience segmentation techniques to create target segments and increase conversions significantly</w:t>
        <w:br/>
        <w:t>KwikEngage</w:t>
        <w:br/>
        <w:t>Features</w:t>
        <w:br/>
        <w:t>Unique And Innovative Features Tailored To Drive Higher Engagement, Conversions, And Revenue For Your eCommerce Business</w:t>
        <w:br/>
        <w:t>KwikPolls</w:t>
        <w:br/>
        <w:t>Higher Engagement On Whatsapp Through Interactive Quizzes</w:t>
        <w:br/>
        <w:t>Ride the wave of moment marketing by running polls with interactive buttons</w:t>
        <w:br/>
        <w:t>Ensure automated responses in the backend to deliver the right message to the right segment</w:t>
        <w:br/>
        <w:t>Achieve 3X higher engagement rate, capturing the interest of the target audiences</w:t>
        <w:br/>
        <w:t>Meta Messaging Automation</w:t>
        <w:br/>
        <w:t>Automate Sending Messages Across Various Events Directly On Social Media Channels</w:t>
        <w:br/>
        <w:t>Send direct messages instantly about price and product when a shopper inquires in the comments</w:t>
        <w:br/>
        <w:t>Set up automated responses for brand mentions in stories by shoppers</w:t>
        <w:br/>
        <w:t>Implement end-to-end direct message (DM) automation to address frequently asked question from interested shoppers</w:t>
        <w:br/>
        <w:t>Advanced Segmentation</w:t>
        <w:br/>
        <w:t>Analyze Shopper Behavior On Website And Messages For Robust Targeting</w:t>
        <w:br/>
        <w:t>Create customized segmentation by identifying shopper actions on the website (e.g., landing pages, browsed specific products, etc.)</w:t>
        <w:br/>
        <w:t>Build cohorts based on message analytics (e.g., WhatsApp messages seen, read, clicked, etc.)</w:t>
        <w:br/>
        <w:t>Enhance retargeting across the website and messaging platforms for improved engagement</w:t>
        <w:br/>
        <w:t>Do Not Disturb Activation</w:t>
        <w:br/>
        <w:t>Implement Global DND Across All SMS Communications</w:t>
        <w:br/>
        <w:t>Activate global Do Not Disturb (DND) settings to comply with regulations</w:t>
        <w:br/>
        <w:t>Automatically identify DND message cohorts to reduce message failures</w:t>
        <w:br/>
        <w:t>Remove DND numbers from campaign lists automatically to boost delivery rates and save costs.</w:t>
        <w:br/>
        <w:t>Frequently Asked Questions</w:t>
        <w:br/>
        <w:t>What Does KwikEngage’s Omni-Channel Communication Suite Entail?</w:t>
        <w:br/>
        <w:t>KwikEngage’s Omni-channel Communication Suite empowers eCommerce brands to engage with shoppers across multiple channels like WhatsApp, Email, SMS, Instagram, Facebook, etc. It intelligently identifies, segments, and converts shoppers into paying customers by leveraging personalised messaging, interactive content, quizzes, polls, and automated responses to drive seamless 360-degree customer engagement and conversions.</w:t>
        <w:br/>
        <w:t>How Does KwikEngage Help In Identifying And Segmenting Shoppers?</w:t>
        <w:br/>
        <w:t>KwikEngage leverages advanced data analytics and its segmentation engine to identify individual shoppers based on their interactions with an eCommerce brand across various channels such as WhatsApp, Email, SMS, and social media platforms. By analysing shopper behavior and preferences, KwikEngage intelligently segments them into targeted groups, allowing eCommerce brands to craft personalied messages and tailored engagement strategies that aid in increasing business conversions and customer satisfaction.</w:t>
        <w:br/>
        <w:t>Which Channels Are Supported By KwikEngage?</w:t>
        <w:br/>
        <w:t>KwikEngage supports a wide range of communication channels, including WhatsApp, Email, SMS (text messaging), Instagram, Facebook and. Each of these channels enables eCommerce businesses to engage with shoppers effectively and drive conversions.</w:t>
        <w:br/>
        <w:t>Is KwikEngage Customisable To Fit Your Business Needs?</w:t>
        <w:br/>
        <w:t>Yes, KwikEngage is highly customisable in nature and built to fit the specific needs of an eCommerce business. The suite offers flexibility in branding, messaging, and campaign management, allowing you to tailor the platform as per your brand’s unique requirements and objectives. Customisation options further ensure that KwikEngage can seamlessly be integrated into existing workflows and complements your existing strategies to drive customer engagement and conversion</w:t>
        <w:br/>
        <w:t>What Are The Most Popular Discount Use-cases?How Can You Measure The Success Of Using KwikEngage?</w:t>
        <w:br/>
        <w:t>eCommerce brands can easily measure the success of KwikEngage by mapping key performance indicators (KPIs) such as campaign performance, engagement rates, open rates, conversion rates, customer retention, and ROI on marketing campaigns. KwikEngage also provides detailed analytics and reporting of each campaign enabling eCommerce brands to make data-driven decisions and optimise future campaigns accordingly.</w:t>
        <w:br/>
        <w:t>What Is Kwikpass?</w:t>
        <w:br/>
        <w:t>KwikPass is a flagship and industry-first customer identification and engagement feature built by GoKwik by allows eCommerce brands to convert anonymous website visitors into identified shoppers. By implementing simple mobile login flows, KwikPass can identify up to 25% more shoppers landing on the website and gather shopper information efficiently. When combined with KwikEngage it can help generate 3X better sales, do smarter retargetings, and increase the chances of conversions and abandoned checkout recoveries. Kwikpass also enhances customer engagement and enables targeted marketing strategies based on shopper profiles.</w:t>
        <w:br/>
        <w:t>What Are Kwikpolls?</w:t>
        <w:br/>
        <w:t>KwikPolls are interactive polls run through the KwikEngage platform, allowing eCommerce businesses to engage with their target audience on WhatsApp and other channels. These polls leverage moment marketing and interactive buttons to drive higher engagement rates. Automated responses ensure that the right messages reach the right segments, leading to 3X higher engagement among target audiences.</w:t>
        <w:br/>
        <w:t>Does KwikEngage Offer Support Query Resolution Feature?</w:t>
        <w:br/>
        <w:t>Yes, KwikEngage assists eCommerce businesses to quickly address customer queries and resolve them efficiently. Through the platform, eCommerce brands can manage customer support across various channels such as WhatsApp, Instagram, etc. KwikEngage’s automated customer support system reduces support cost by offering custom chatbots and customised brand workflows. It auto-assigns tickets to executives for smooth zero-lag operations and offers unlimited agent handling support to resolve queries faster.</w:t>
        <w:br/>
        <w:t>Success Stories</w:t>
        <w:br/>
        <w:t>Previous</w:t>
        <w:br/>
        <w:t>Amydus Uplifts Customer Retention by 85% Using KwikEngage</w:t>
        <w:br/>
        <w:t>Read More</w:t>
        <w:br/>
        <w:t>Fire-Boltt Sets End-to-end WhatsApp Retention Marketing With KwikEngage</w:t>
        <w:br/>
        <w:t>Read More</w:t>
        <w:br/>
        <w:t>True Elements Increases Abandoned Cart Recovery by 134% With KwikEngage</w:t>
        <w:br/>
        <w:t>Read More</w:t>
        <w:br/>
        <w:t>Vembley Reduces Manual Intervention By 80% Using KwikEngage</w:t>
        <w:br/>
        <w:t>Read More</w:t>
        <w:br/>
        <w:t>GoKwik Partners With CRED - Offers Seamless Payments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https://www.gokwik.co/product/growth-financing</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Kwik Financial Services</w:t>
        <w:br/>
        <w:t>Power Your Growth With Easy &amp; Flexible</w:t>
        <w:br/>
        <w:t>Growth Financing Options</w:t>
        <w:br/>
        <w:t>GoKwik</w:t>
        <w:br/>
        <w:t>Advantage</w:t>
        <w:br/>
        <w:t>Quick &amp; Easy Capital Empowering Bold &amp; Ambitious Businesses To Fuel Their eCommerce Growth</w:t>
        <w:br/>
        <w:t>Short-Term Credit Of Up To</w:t>
        <w:br/>
        <w:t>₹50 Lakhs</w:t>
        <w:br/>
        <w:t>Term Loans Of Up To</w:t>
        <w:br/>
        <w:t>₹5 Crore</w:t>
        <w:br/>
        <w:t>Annual Percentage Rate (Apr)</w:t>
        <w:br/>
        <w:t>Disbursed To 100+ Brands</w:t>
        <w:br/>
        <w:t>₹150 Crore</w:t>
        <w:br/>
        <w:t>Grow Faster With GoKwik’s</w:t>
        <w:br/>
        <w:t>Growth Financing Options</w:t>
        <w:br/>
        <w:t>Easy, Stress-free Growth Capital To Scale Your eCommerce Business</w:t>
        <w:br/>
        <w:t>Whether short-term or long-term, we cater to your capital needs to support uninterrupted brand growth</w:t>
        <w:br/>
        <w:t>Disbursed Capital Loans Across Various Segments</w:t>
        <w:br/>
        <w:t>Leverage the benefits of growth financing, just like over 100 other eCommerce businesses</w:t>
        <w:br/>
        <w:t>Fastest Loan Processing Time</w:t>
        <w:br/>
        <w:t>Complete the entire loan process digitally within the shortest time frame</w:t>
        <w:br/>
        <w:t>Why Choose</w:t>
        <w:br/>
        <w:t>Kwik Financial Services?</w:t>
        <w:br/>
        <w:t>Fixed Repayments</w:t>
        <w:br/>
        <w:t>Opt for fixed monthly EMIs and reap maximum benefits</w:t>
        <w:br/>
        <w:t>Enjoy Complete Control</w:t>
        <w:br/>
        <w:t>Get complete control over fund utilization, just the way you see fit</w:t>
        <w:br/>
        <w:t>No Upfront or Additional Charges</w:t>
        <w:br/>
        <w:t>No upfront payments or hidden charges levied</w:t>
        <w:br/>
        <w:t>How It</w:t>
        <w:br/>
        <w:t>Works?</w:t>
        <w:br/>
        <w:t>Apply For Kwik Financial Services</w:t>
        <w:br/>
        <w:t>Send Required Documents Via Email</w:t>
        <w:br/>
        <w:t>Get The Final Offer</w:t>
        <w:br/>
        <w:t>Sign The Loan Agreement</w:t>
        <w:br/>
        <w:t>Funds Disbursed The Same Day</w:t>
        <w:br/>
        <w:t>Frequently Asked Questions</w:t>
        <w:br/>
        <w:t>What Is The Eligibility criteria To Applying For GoKwik’s Growth Financing Loan? How Much Funding can I Expect?</w:t>
        <w:br/>
        <w:t>Eligibility criteria typically include factors such as the creditworthiness of the eCommerce business, revenue history, business vintage, and runway. GoKwik typically sanctions growth financing funds ranging between 1 to 1.5X the monthly revenues of an eCommerce brand applying for the loan.</w:t>
        <w:br/>
        <w:t>We offer competitive interest rates ranging from 9% to 13% flat and flexible repayment options to suit the needs of an eCommerce founders applying for the growth financing loan. Repayment tenures can range from 6 to 15 months, with repayment frequencies available weekly, fortnightly, and monthly.</w:t>
        <w:br/>
        <w:t>Do You Require Collateral To Avail GoKwik’s Growth Financing Loan?</w:t>
        <w:br/>
        <w:t>Absolutely not! Our loans are unsecured, meaning there is no need to provide any collateral.</w:t>
        <w:br/>
        <w:t>What Documents Do I Need To Provide To Apply For The Growth Financing Loan?</w:t>
        <w:br/>
        <w:t>Typical documents required for GoKwik to process the loan application include GST filings, financial and bank statements, and personal identification documents (KYC), among others.</w:t>
        <w:br/>
        <w:t>Can I Use The Loan Funds For Any Purpose Related To My Business?</w:t>
        <w:br/>
        <w:t>Yes, once approved, you can use the loan funds for any legitimate business purpose, including working capital, capital expenditures, purchasing inventory, or marketing expenses.</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https://www.gokwik.co/kwikcheckoutapp</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Reduce RTO with smart COD suite on Shopify App</w:t>
        <w:br/>
        <w:t>#1 Alternative to Advanced COD Shopify App</w:t>
        <w:br/>
        <w:t>Hide/Offer COD</w:t>
        <w:br/>
        <w:t>Verify COD intent</w:t>
        <w:br/>
        <w:t>Enable shipping fees</w:t>
        <w:br/>
        <w:t>Enable discount features</w:t>
        <w:br/>
        <w:t>Install the</w:t>
        <w:br/>
        <w:t>Shopify App</w:t>
        <w:br/>
        <w:t>Best Alternate app</w:t>
        <w:br/>
        <w:t>We are in the testing phase with the Gokwik app and are already seeing promising results. The team was very responsive to our questions and quick to offer solutions.</w:t>
        <w:br/>
        <w:t>Great Alternative</w:t>
        <w:br/>
        <w:t>It'a a great alternative for Shopify native COD App with best options</w:t>
        <w:br/>
        <w:t>Strong recommend</w:t>
        <w:br/>
        <w:t>Very nice App and very supportive staff. I strong recommend Gokwik COD app to all the D2C Brands.</w:t>
        <w:br/>
        <w:t>5 Star Rating By Merchants</w:t>
        <w:br/>
        <w:t>Amazing Experience with GoKwik , the onboarding is seamless and the merchant dashboard is also very detailed.</w:t>
        <w:br/>
        <w:t>Best Alternate app</w:t>
        <w:br/>
        <w:t>We are in the testing phase with the Gokwik app and are already seeing promising results. The team was very responsive to our questions and quick to offer solutions.</w:t>
        <w:br/>
        <w:t>Great Alternative</w:t>
        <w:br/>
        <w:t>It'a a great alternative for Shopify native COD App with best options</w:t>
        <w:br/>
        <w:t>Strong recommend</w:t>
        <w:br/>
        <w:t>Very nice App and very supportive staff. I strong recommend Gokwik COD app to all the D2C Brands.</w:t>
        <w:br/>
        <w:t>5 Star Rating By Merchants</w:t>
        <w:br/>
        <w:t>Amazing Experience with GoKwik , the onboarding is seamless and the merchant dashboard is also very detailed.</w:t>
        <w:br/>
        <w:t>Best Alternate app</w:t>
        <w:br/>
        <w:t>We are in the testing phase with the Gokwik app and are already seeing promising results. The team was very responsive to our questions and quick to offer solutions.</w:t>
        <w:br/>
        <w:t>Exclusive Offer For Basic and Shopify Plan</w:t>
        <w:br/>
        <w:t>COD orders completely free for first 3 months</w:t>
        <w:br/>
        <w:t>Free Install on</w:t>
        <w:br/>
        <w:t>shopify</w:t>
        <w:br/>
        <w:t>Install and start using COD suite in 60 seconds!</w:t>
        <w:br/>
        <w:t>Enable COD app on Shopify and access smart features from Day 1</w:t>
        <w:br/>
        <w:t>Smart COD interventions</w:t>
        <w:br/>
        <w:t>Offer/hide COD on 10+ parameters</w:t>
        <w:br/>
        <w:t>Verify intent using COD captcha, COD fees, COD OTP and confirmation prompt</w:t>
        <w:br/>
        <w:t>Add shipping fees based on weight, price, product, state &amp; more</w:t>
        <w:br/>
        <w:t>Customize COD by renaming/ reordering shipping methods</w:t>
        <w:br/>
        <w:t>Offer exclusive discounts</w:t>
        <w:br/>
        <w:t>Buy X Get Y discounts</w:t>
        <w:br/>
        <w:t>Tiered discounts on product quantity, order value etc</w:t>
        <w:br/>
        <w:t>Capping based discounts</w:t>
        <w:br/>
        <w:t>Free gifts with products</w:t>
        <w:br/>
        <w:t>COD orders completely free for first 3 months</w:t>
        <w:br/>
        <w:t>Reduce RTO and achieve a 50% uplift in prepaid orders.</w:t>
        <w:br/>
        <w:t>Free Install on</w:t>
        <w:br/>
        <w:t>Shopify</w:t>
        <w:br/>
        <w:t>Upgrade to boost conversions with one-click checkout suite</w:t>
        <w:br/>
        <w:t>Complete KYC to access all features of the KwikCheckout app</w:t>
        <w:br/>
        <w:t>Convert up to 40% more shoppers while reducing RTO</w:t>
        <w:br/>
        <w:t>Implement a fast and easy checkout process with RTO safeguarding with shopify cash on delivery app</w:t>
        <w:br/>
        <w:t>Drive trust with extensive &amp; secured payment suite</w:t>
        <w:br/>
        <w:t>Provide a secure &amp; frictionless payment experience for your shoppers with advanced cash on delivery app</w:t>
        <w:br/>
        <w:t>Extensive payment options</w:t>
        <w:br/>
        <w:t>Personalised recommendations</w:t>
        <w:br/>
        <w:t>100% payment assurance</w:t>
        <w:br/>
        <w:t>Exclusive partnerships to provide unique card offers</w:t>
        <w:br/>
        <w:t>Unlock the power of smart COD with a limited period offer</w:t>
        <w:br/>
        <w:t>COD orders completely free for first 3 months</w:t>
        <w:br/>
        <w:t>Free Install on</w:t>
        <w:br/>
        <w:t>Shopify</w:t>
      </w:r>
    </w:p>
    <w:p>
      <w:pPr>
        <w:pStyle w:val="Heading2"/>
      </w:pPr>
      <w:r>
        <w:t>Content from: https://www.gokwik.co/success-story</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Previous</w:t>
        <w:br/>
        <w:t>Blue Tyga Improves Checkout Conversion Rate By 39.53% Using GoKwik Services</w:t>
        <w:br/>
        <w:t>Instafab Plus Partnered With GoKwik</w:t>
        <w:br/>
        <w:t>FanCode Curbs Fraud Orders Using GoKwik Services</w:t>
        <w:br/>
        <w:t>Blue Tyga Improves Checkout Conversion Rate By 39.53% Using GoKwik Services</w:t>
        <w:br/>
        <w:t>Instafab Plus Partnered With GoKwik</w:t>
        <w:br/>
        <w:t>FanCode Curbs Fraud Orders Using GoKwik Services</w:t>
        <w:br/>
        <w:t>Blue Tyga Improves Checkout Conversion Rate By 39.53% Using GoKwik Services</w:t>
        <w:br/>
        <w:t>Read More</w:t>
        <w:br/>
        <w:t>Success Stories</w:t>
        <w:br/>
        <w:t>All Stories</w:t>
        <w:br/>
        <w:t>KwikCheckout</w:t>
        <w:br/>
        <w:t>KwikEngage</w:t>
        <w:br/>
        <w:t>Growth Financing</w:t>
        <w:br/>
        <w:t>- 11 Oct 2024</w:t>
        <w:br/>
        <w:t>Pepe Jeans Brings Down Overall RTO Rate By 40%</w:t>
        <w:br/>
        <w:t>Read More</w:t>
        <w:br/>
        <w:t>KwikCheckout</w:t>
        <w:br/>
        <w:t>- 08 Aug 2024</w:t>
        <w:br/>
        <w:t>Jimmy Luxury Takes A Fashionable Leap Online with GoKwik</w:t>
        <w:br/>
        <w:t>Read More</w:t>
        <w:br/>
        <w:t>KwikCheckout</w:t>
        <w:br/>
        <w:t>- 05 Aug 2024</w:t>
        <w:br/>
        <w:t>Dr Vaidya’s Leverages GoKwik Services</w:t>
        <w:br/>
        <w:t>Read More</w:t>
        <w:br/>
        <w:t>KwikCheckout</w:t>
        <w:br/>
        <w:t>- 26 Jul 2024</w:t>
        <w:br/>
        <w:t>GoKwik Helps Iconic Streamline Its Checkout Process</w:t>
        <w:br/>
        <w:t>Read More</w:t>
        <w:br/>
        <w:t>KwikCheckout</w:t>
        <w:br/>
        <w:t>- 24 Jul 2024</w:t>
        <w:br/>
        <w:t>Instafab Plus Partnered With GoKwik</w:t>
        <w:br/>
        <w:t>Read More</w:t>
        <w:br/>
        <w:t>KwikCheckout</w:t>
        <w:br/>
        <w:t>- 19 Jul 2024</w:t>
        <w:br/>
        <w:t>Louis Stitch Sees A 19.60% Uptick In Checkout Conversions</w:t>
        <w:br/>
        <w:t>Read More</w:t>
        <w:br/>
        <w:t>Previous</w:t>
        <w:br/>
        <w:t>- 11 Oct 2024</w:t>
        <w:br/>
        <w:t>Pepe Jeans Brings Down Overall RTO Rate By 40%</w:t>
        <w:br/>
        <w:t>Read More</w:t>
        <w:br/>
        <w:t>KwikCheckout</w:t>
        <w:br/>
        <w:t>- 08 Aug 2024</w:t>
        <w:br/>
        <w:t>Jimmy Luxury Takes A Fashionable Leap Online with GoKwik</w:t>
        <w:br/>
        <w:t>Read More</w:t>
        <w:br/>
        <w:t>KwikCheckout</w:t>
        <w:br/>
        <w:t>- 05 Aug 2024</w:t>
        <w:br/>
        <w:t>Dr Vaidya’s Leverages GoKwik Services</w:t>
        <w:br/>
        <w:t>Read More</w:t>
        <w:br/>
        <w:t>KwikCheckout</w:t>
        <w:br/>
        <w:t>- 26 Jul 2024</w:t>
        <w:br/>
        <w:t>GoKwik Helps Iconic Streamline Its Checkout Process</w:t>
        <w:br/>
        <w:t>Read More</w:t>
        <w:br/>
        <w:t>KwikCheckout</w:t>
        <w:br/>
        <w:t>- 24 Jul 2024</w:t>
        <w:br/>
        <w:t>Instafab Plus Partnered With GoKwik</w:t>
        <w:br/>
        <w:t>Read More</w:t>
        <w:br/>
        <w:t>KwikCheckout</w:t>
        <w:br/>
        <w:t>- 19 Jul 2024</w:t>
        <w:br/>
        <w:t>Louis Stitch Sees A 19.60% Uptick In Checkout Conversions</w:t>
        <w:br/>
        <w:t>Read More</w:t>
        <w:br/>
        <w:t>Previous</w:t>
        <w:br/>
        <w:t>- 11 Oct 2024</w:t>
        <w:br/>
        <w:t>Pepe Jeans Brings Down Overall RTO Rate By 40%</w:t>
        <w:br/>
        <w:t>Read More</w:t>
        <w:br/>
        <w:t>KwikCheckout</w:t>
        <w:br/>
        <w:t>- 08 Aug 2024</w:t>
        <w:br/>
        <w:t>Jimmy Luxury Takes A Fashionable Leap Online with GoKwik</w:t>
        <w:br/>
        <w:t>Read More</w:t>
        <w:br/>
        <w:t>KwikCheckout</w:t>
        <w:br/>
        <w:t>- 05 Aug 2024</w:t>
        <w:br/>
        <w:t>Dr Vaidya’s Leverages GoKwik Services</w:t>
        <w:br/>
        <w:t>Read More</w:t>
        <w:br/>
        <w:t>KwikCheckout</w:t>
        <w:br/>
        <w:t>- 26 Jul 2024</w:t>
        <w:br/>
        <w:t>GoKwik Helps Iconic Streamline Its Checkout Process</w:t>
        <w:br/>
        <w:t>Read More</w:t>
        <w:br/>
        <w:t>KwikCheckout</w:t>
        <w:br/>
        <w:t>- 24 Jul 2024</w:t>
        <w:br/>
        <w:t>Instafab Plus Partnered With GoKwik</w:t>
        <w:br/>
        <w:t>Read More</w:t>
        <w:br/>
        <w:t>KwikCheckout</w:t>
        <w:br/>
        <w:t>- 19 Jul 2024</w:t>
        <w:br/>
        <w:t>Louis Stitch Sees A 19.60% Uptick In Checkout Conversions</w:t>
        <w:br/>
        <w:t>Read More</w:t>
        <w:br/>
        <w:t>Previous</w:t>
        <w:br/>
        <w:t>- 11 Oct 2024</w:t>
        <w:br/>
        <w:t>Pepe Jeans Brings Down Overall RTO Rate By 40%</w:t>
        <w:br/>
        <w:t>Read More</w:t>
        <w:br/>
        <w:t>KwikCheckout</w:t>
        <w:br/>
        <w:t>- 08 Aug 2024</w:t>
        <w:br/>
        <w:t>Jimmy Luxury Takes A Fashionable Leap Online with GoKwik</w:t>
        <w:br/>
        <w:t>Read More</w:t>
        <w:br/>
        <w:t>KwikCheckout</w:t>
        <w:br/>
        <w:t>- 05 Aug 2024</w:t>
        <w:br/>
        <w:t>Dr Vaidya’s Leverages GoKwik Services</w:t>
        <w:br/>
        <w:t>Read More</w:t>
        <w:br/>
        <w:t>KwikCheckout</w:t>
        <w:br/>
        <w:t>- 26 Jul 2024</w:t>
        <w:br/>
        <w:t>GoKwik Helps Iconic Streamline Its Checkout Process</w:t>
        <w:br/>
        <w:t>Read More</w:t>
        <w:br/>
        <w:t>KwikCheckout</w:t>
        <w:br/>
        <w:t>- 24 Jul 2024</w:t>
        <w:br/>
        <w:t>Instafab Plus Partnered With GoKwik</w:t>
        <w:br/>
        <w:t>Read More</w:t>
        <w:br/>
        <w:t>KwikCheckout</w:t>
        <w:br/>
        <w:t>- 19 Jul 2024</w:t>
        <w:br/>
        <w:t>Louis Stitch Sees A 19.60% Uptick In Checkout Conversions</w:t>
        <w:br/>
        <w:t>Read More</w:t>
        <w:br/>
        <w:t>Previous</w:t>
        <w:br/>
        <w:t>- 11 Oct 2024</w:t>
        <w:br/>
        <w:t>Pepe Jeans Brings Down Overall RTO Rate By 40%</w:t>
        <w:br/>
        <w:t>Read More</w:t>
        <w:br/>
        <w:t>KwikCheckout</w:t>
        <w:br/>
        <w:t>- 08 Aug 2024</w:t>
        <w:br/>
        <w:t>Jimmy Luxury Takes A Fashionable Leap Online with GoKwik</w:t>
        <w:br/>
        <w:t>Read More</w:t>
        <w:br/>
        <w:t>KwikCheckout</w:t>
        <w:br/>
        <w:t>- 05 Aug 2024</w:t>
        <w:br/>
        <w:t>Dr Vaidya’s Leverages GoKwik Services</w:t>
        <w:br/>
        <w:t>Read More</w:t>
        <w:br/>
        <w:t>KwikCheckout</w:t>
        <w:br/>
        <w:t>- 26 Jul 2024</w:t>
        <w:br/>
        <w:t>GoKwik Helps Iconic Streamline Its Checkout Process</w:t>
        <w:br/>
        <w:t>Read More</w:t>
        <w:br/>
        <w:t>KwikCheckout</w:t>
        <w:br/>
        <w:t>- 24 Jul 2024</w:t>
        <w:br/>
        <w:t>Instafab Plus Partnered With GoKwik</w:t>
        <w:br/>
        <w:t>Read More</w:t>
        <w:br/>
        <w:t>KwikCheckout</w:t>
        <w:br/>
        <w:t>- 19 Jul 2024</w:t>
        <w:br/>
        <w:t>Louis Stitch Sees A 19.60% Uptick In Checkout Conversions</w:t>
        <w:br/>
        <w:t>Read More</w:t>
        <w:br/>
        <w:t>Previous</w:t>
        <w:br/>
        <w:t>GoKwik Network Effect</w:t>
        <w:br/>
        <w:t>Making a dent in the eCommerce ecosystem across brands</w:t>
        <w:br/>
        <w:t>CONVERSION RATE</w:t>
        <w:br/>
        <w:t>COD EXPANSION UPTO</w:t>
        <w:br/>
        <w:t>PRE-PAID CONVERSION UPTO</w:t>
        <w:br/>
        <w:t>Previous</w:t>
        <w:br/>
        <w:t>5 Must-Have New Age Widgets For Your eCommerce Website</w:t>
        <w:br/>
        <w:t>Read More</w:t>
        <w:br/>
        <w:t>Instagram and Facebook Automation To Boost Engagement For Your eCommerce Business</w:t>
        <w:br/>
        <w:t>Read More</w:t>
        <w:br/>
        <w:t>Why Events Firing Is Crucial For eCommerce Brands On Facebook</w:t>
        <w:br/>
        <w:t>Read More</w:t>
        <w:br/>
        <w:t>Understanding RTO And Strategies To Reduce It In eCommerce With RTO Actions by GoKwik</w:t>
        <w:br/>
        <w:t>Read More</w:t>
        <w:br/>
        <w:t>Crafting Hyper-Targeted Marketing Campaigns with List and Segment Integration</w:t>
        <w:br/>
        <w:t>Read More</w:t>
        <w:br/>
        <w:t>Kwik COD App By GoKwik: Best Alternative To Shopify A-COD App</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br/>
        <w:t>Subscribe To Our Newsletter</w:t>
        <w:br/>
        <w:t>Submit</w:t>
        <w:br/>
        <w:t>Founded in 2020, GoKwik is an enabler focusing predominantly on unlocking growth for eCommerce brands by solving crucial challenges across the funnel, helping brands provide a seamless shopping experience to their customers, expanding COD penetration across cities and towns, reducing return to origin (RTO) and ensuring overall growth through conversational commerce across the funnel using Instagram, Facebook, Whatsapp, SMS and Email.</w:t>
        <w:br/>
        <w:t>support@gokwik.co</w:t>
        <w:br/>
        <w:t>Registered Address: 84, Raj Vihar CGHS, Plot No. 13, Sector 18, Dwarka, New Delhi, 110078</w:t>
        <w:br/>
        <w:t>CIN No: U72900DL2020PTC373705</w:t>
        <w:br/>
        <w:t>Why GoKwik</w:t>
        <w:br/>
        <w:t>About Us</w:t>
        <w:br/>
        <w:t>Partners</w:t>
        <w:br/>
        <w:t>Brands</w:t>
        <w:br/>
        <w:t>Investors</w:t>
        <w:br/>
        <w:t>Hall of Glory</w:t>
        <w:br/>
        <w:t>Products</w:t>
        <w:br/>
        <w:t>KwikCheckout</w:t>
        <w:br/>
        <w:t>Smart COD Suite</w:t>
        <w:br/>
        <w:t>KwikEngage</w:t>
        <w:br/>
        <w:t>Kwik Financial Services</w:t>
        <w:br/>
        <w:t>Return Prime</w:t>
        <w:br/>
        <w:t>Knowledge &amp; News</w:t>
        <w:br/>
        <w:t>Success Stories</w:t>
        <w:br/>
        <w:t>Product Explainers</w:t>
        <w:br/>
        <w:t>Events</w:t>
        <w:br/>
        <w:t>News &amp; PR</w:t>
        <w:br/>
        <w:t>Playbook</w:t>
        <w:br/>
        <w:t>Grievance Policy</w:t>
      </w:r>
    </w:p>
    <w:p>
      <w:pPr>
        <w:pStyle w:val="Heading2"/>
      </w:pPr>
      <w:r>
        <w:t>Content from: https://www.gokwik.co/blog</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Previous</w:t>
        <w:br/>
        <w:t>Smart COD Suite</w:t>
        <w:br/>
        <w:t>- 11 Jan 2024</w:t>
        <w:br/>
        <w:t>What Is Return To Origin (RTO) In eCommerce? All You Need To Know</w:t>
        <w:br/>
        <w:t>Read More</w:t>
        <w:br/>
        <w:t>Founder's Office</w:t>
        <w:br/>
        <w:t>- 30 Jul 2024</w:t>
        <w:br/>
        <w:t>Kwik COD App By GoKwik: Best Alternative To Shopify A-COD App</w:t>
        <w:br/>
        <w:t>Read More</w:t>
        <w:br/>
        <w:t>KwikCheckout</w:t>
        <w:br/>
        <w:t>- 27 Feb 2024</w:t>
        <w:br/>
        <w:t>What Is One-Click Checkout? How Does It Work?</w:t>
        <w:br/>
        <w:t>Read More</w:t>
        <w:br/>
        <w:t>Smart COD Suite</w:t>
        <w:br/>
        <w:t>- 11 Jan 2024</w:t>
        <w:br/>
        <w:t>What Is Return To Origin (RTO) In eCommerce? All You Need To Know</w:t>
        <w:br/>
        <w:t>Read More</w:t>
        <w:br/>
        <w:t>Founder's Office</w:t>
        <w:br/>
        <w:t>- 30 Jul 2024</w:t>
        <w:br/>
        <w:t>Kwik COD App By GoKwik: Best Alternative To Shopify A-COD App</w:t>
        <w:br/>
        <w:t>Read More</w:t>
        <w:br/>
        <w:t>KwikCheckout</w:t>
        <w:br/>
        <w:t>- 27 Feb 2024</w:t>
        <w:br/>
        <w:t>What Is One-Click Checkout? How Does It Work?</w:t>
        <w:br/>
        <w:t>Read More</w:t>
        <w:br/>
        <w:t>Smart COD Suite</w:t>
        <w:br/>
        <w:t>- 11 Jan 2024</w:t>
        <w:br/>
        <w:t>What Is Return To Origin (RTO) In eCommerce? All You Need To Know</w:t>
        <w:br/>
        <w:t>Read More</w:t>
        <w:br/>
        <w:t>Read More</w:t>
        <w:br/>
        <w:t>Top Blogs</w:t>
        <w:br/>
        <w:t>All Blogs</w:t>
        <w:br/>
        <w:t>KwikCheckout</w:t>
        <w:br/>
        <w:t>Smart COD Suite</w:t>
        <w:br/>
        <w:t>KwikEngage</w:t>
        <w:br/>
        <w:t>KwikPay</w:t>
        <w:br/>
        <w:t>Growth Financing</w:t>
        <w:br/>
        <w:t>eCommerce</w:t>
        <w:br/>
        <w:t>Founder's Office</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KwikEngage</w:t>
        <w:br/>
        <w:t>- 23 Sep 2024</w:t>
        <w:br/>
        <w:t>5 Must-Have New Age Widgets For Your eCommerce Website</w:t>
        <w:br/>
        <w:t>Read More</w:t>
        <w:br/>
        <w:t>KwikEngage</w:t>
        <w:br/>
        <w:t>- 13 Aug 2024</w:t>
        <w:br/>
        <w:t>Instagram and Facebook Automation To Boost Engagement For Your eCommerce Business</w:t>
        <w:br/>
        <w:t>Read More</w:t>
        <w:br/>
        <w:t>KwikCheckout</w:t>
        <w:br/>
        <w:t>- 08 Aug 2024</w:t>
        <w:br/>
        <w:t>Why Events Firing Is Crucial For eCommerce Brands On Facebook</w:t>
        <w:br/>
        <w:t>Read More</w:t>
        <w:br/>
        <w:t>Smart COD Suite</w:t>
        <w:br/>
        <w:t>- 06 Aug 2024</w:t>
        <w:br/>
        <w:t>Understanding RTO And Strategies To Reduce It In eCommerce With RTO Actions by GoKwik</w:t>
        <w:br/>
        <w:t>Read More</w:t>
        <w:br/>
        <w:t>KwikEngage</w:t>
        <w:br/>
        <w:t>- 01 Aug 2024</w:t>
        <w:br/>
        <w:t>Crafting Hyper-Targeted Marketing Campaigns with List and Segment Integration</w:t>
        <w:br/>
        <w:t>Read More</w:t>
        <w:br/>
        <w:t>Founder's Office</w:t>
        <w:br/>
        <w:t>- 30 Jul 2024</w:t>
        <w:br/>
        <w:t>Kwik COD App By GoKwik: Best Alternative To Shopify A-COD App</w:t>
        <w:br/>
        <w:t>Read More</w:t>
        <w:br/>
        <w:t>Previous</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br/>
        <w:t>Subscribe To Our Newsletter</w:t>
        <w:br/>
        <w:t>Submit</w:t>
      </w:r>
    </w:p>
    <w:p>
      <w:pPr>
        <w:pStyle w:val="Heading2"/>
      </w:pPr>
      <w:r>
        <w:t>Content from: https://www.gokwik.co/product-explainer</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Product Explainer</w:t>
        <w:br/>
        <w:t>Learn how our products are powering the eCommerce engine of growth through efficiency &amp; innovation</w:t>
        <w:br/>
        <w:t>All Products</w:t>
        <w:br/>
        <w:t>KwikCheckout</w:t>
        <w:br/>
        <w:t>KwikEngage</w:t>
        <w:br/>
        <w:t>Growth Financing</w:t>
        <w:br/>
        <w:t>KwikCheckout</w:t>
        <w:br/>
        <w:t>UI UX Enhancements</w:t>
        <w:br/>
        <w:t>GoKwik dashboard</w:t>
        <w:br/>
        <w:t>RTO Dashboard</w:t>
        <w:br/>
        <w:t>Intuitive assurer</w:t>
        <w:br/>
        <w:t>COD Confirmation</w:t>
        <w:br/>
        <w:t>Previous</w:t>
        <w:br/>
        <w:t>KwikCheckout</w:t>
        <w:br/>
        <w:t>UI UX Enhancements</w:t>
        <w:br/>
        <w:t>GoKwik dashboard</w:t>
        <w:br/>
        <w:t>RTO Dashboard</w:t>
        <w:br/>
        <w:t>Intuitive assurer</w:t>
        <w:br/>
        <w:t>COD Confirmation</w:t>
        <w:br/>
        <w:t>Previous</w:t>
        <w:br/>
        <w:t>KwikCheckout</w:t>
        <w:br/>
        <w:t>UI UX Enhancements</w:t>
        <w:br/>
        <w:t>GoKwik dashboard</w:t>
        <w:br/>
        <w:t>RTO Dashboard</w:t>
        <w:br/>
        <w:t>Intuitive assurer</w:t>
        <w:br/>
        <w:t>COD Confirmation</w:t>
        <w:br/>
        <w:t>Previous</w:t>
        <w:br/>
        <w:t>KwikCheckout</w:t>
        <w:br/>
        <w:t>UI UX Enhancements</w:t>
        <w:br/>
        <w:t>GoKwik dashboard</w:t>
        <w:br/>
        <w:t>RTO Dashboard</w:t>
        <w:br/>
        <w:t>Intuitive assurer</w:t>
        <w:br/>
        <w:t>COD Confirmation</w:t>
        <w:br/>
        <w:t>Previous</w:t>
        <w:br/>
        <w:t>KwikCheckout</w:t>
        <w:br/>
        <w:t>UI UX Enhancements</w:t>
        <w:br/>
        <w:t>GoKwik dashboard</w:t>
        <w:br/>
        <w:t>RTO Dashboard</w:t>
        <w:br/>
        <w:t>Intuitive assurer</w:t>
        <w:br/>
        <w:t>COD Confirmation</w:t>
        <w:br/>
        <w:t>Previous</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https://www.gokwik.co/podcast</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Podcast</w:t>
        <w:br/>
        <w:t>Antony Chacko Shares His Opinion On India’s D2C eCommerce Market</w:t>
        <w:br/>
        <w:t>Watch Here</w:t>
        <w:br/>
        <w:t>Top Podcasts</w:t>
        <w:br/>
        <w:t>You Don't Want To Miss</w:t>
        <w:br/>
        <w:t>Discussing The Future Of The Indian D2C Industry, With Ankit Dikshit</w:t>
        <w:br/>
        <w:t>Tips To Building An All Inclusive D2C Brand, With Siddharth Dungarwal</w:t>
        <w:br/>
        <w:t>Aashish Ramamurthy’s Vision Behind Creating A D2C Community</w:t>
        <w:br/>
        <w:t>How To Build A Premium D2C Brand From The Ground Up With Adil Qadri</w:t>
        <w:br/>
        <w:t>The Journey Within And Beyond The Tank With Akash Agarwal</w:t>
        <w:br/>
        <w:t>Decode The Importance Of Performance Marketing In D2C With Alan Roy Varghese, Founder, Hovers</w:t>
        <w:br/>
        <w:t>Previous</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r>
    </w:p>
    <w:p>
      <w:pPr>
        <w:pStyle w:val="Heading2"/>
      </w:pPr>
      <w:r>
        <w:t>Content from: https://www.gokwik.co/event</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Events</w:t>
        <w:br/>
        <w:t>Discover our events that drive innovative solutions for enhancing the online user shopping experience</w:t>
        <w:br/>
        <w:t>All Events</w:t>
        <w:br/>
        <w:t>Partnered Events</w:t>
        <w:br/>
        <w:t>GoKwik Conferences</w:t>
        <w:br/>
        <w:t>D2C Insider Series</w:t>
        <w:br/>
        <w:t>GoKwik Shopping Festival</w:t>
        <w:br/>
        <w:t>Partnered Events</w:t>
        <w:br/>
        <w:t>D2C Summit</w:t>
        <w:br/>
        <w:t>Partnered Events</w:t>
        <w:br/>
        <w:t>Queubuster(Retail&amp;Tech)</w:t>
        <w:br/>
        <w:t>Partnered Events</w:t>
        <w:br/>
        <w:t>ET Brand World Summit</w:t>
        <w:br/>
        <w:t>GoKwik Conferences</w:t>
        <w:br/>
        <w:t>Dun &amp; Bradstreet</w:t>
        <w:br/>
        <w:t>D2C Insider Series</w:t>
        <w:br/>
        <w:t>D2C Insider Kolkata</w:t>
        <w:br/>
        <w:t>GoKwik Shopping Festival</w:t>
        <w:br/>
        <w:t>Daily Hunt</w:t>
        <w:br/>
        <w:t>Partnered Events</w:t>
        <w:br/>
        <w:t>D2C Summit</w:t>
        <w:br/>
        <w:t>Partnered Events</w:t>
        <w:br/>
        <w:t>Queubuster(Retail&amp;Tech)</w:t>
        <w:br/>
        <w:t>Partnered Events</w:t>
        <w:br/>
        <w:t>ET Brand World Summit</w:t>
        <w:br/>
        <w:t>GoKwik Conferences</w:t>
        <w:br/>
        <w:t>Dun &amp; Bradstreet</w:t>
        <w:br/>
        <w:t>D2C Insider Series</w:t>
        <w:br/>
        <w:t>D2C Insider Kolkata</w:t>
        <w:br/>
        <w:t>GoKwik Shopping Festival</w:t>
        <w:br/>
        <w:t>Daily Hunt</w:t>
        <w:br/>
        <w:t>Partnered Events</w:t>
        <w:br/>
        <w:t>D2C Summit</w:t>
        <w:br/>
        <w:t>Partnered Events</w:t>
        <w:br/>
        <w:t>Queubuster(Retail&amp;Tech)</w:t>
        <w:br/>
        <w:t>Partnered Events</w:t>
        <w:br/>
        <w:t>ET Brand World Summit</w:t>
        <w:br/>
        <w:t>GoKwik Conferences</w:t>
        <w:br/>
        <w:t>Dun &amp; Bradstreet</w:t>
        <w:br/>
        <w:t>D2C Insider Series</w:t>
        <w:br/>
        <w:t>D2C Insider Kolkata</w:t>
        <w:br/>
        <w:t>GoKwik Shopping Festival</w:t>
        <w:br/>
        <w:t>Daily Hunt</w:t>
        <w:br/>
        <w:t>Partnered Events</w:t>
        <w:br/>
        <w:t>D2C Summit</w:t>
        <w:br/>
        <w:t>Partnered Events</w:t>
        <w:br/>
        <w:t>Queubuster(Retail&amp;Tech)</w:t>
        <w:br/>
        <w:t>Partnered Events</w:t>
        <w:br/>
        <w:t>ET Brand World Summit</w:t>
        <w:br/>
        <w:t>GoKwik Conferences</w:t>
        <w:br/>
        <w:t>Dun &amp; Bradstreet</w:t>
        <w:br/>
        <w:t>D2C Insider Series</w:t>
        <w:br/>
        <w:t>D2C Insider Kolkata</w:t>
        <w:br/>
        <w:t>GoKwik Shopping Festival</w:t>
        <w:br/>
        <w:t>Daily Hunt</w:t>
        <w:br/>
        <w:t>Partnered Events</w:t>
        <w:br/>
        <w:t>D2C Summit</w:t>
        <w:br/>
        <w:t>Partnered Events</w:t>
        <w:br/>
        <w:t>Queubuster(Retail&amp;Tech)</w:t>
        <w:br/>
        <w:t>Partnered Events</w:t>
        <w:br/>
        <w:t>ET Brand World Summit</w:t>
        <w:br/>
        <w:t>GoKwik Conferences</w:t>
        <w:br/>
        <w:t>Dun &amp; Bradstreet</w:t>
        <w:br/>
        <w:t>D2C Insider Series</w:t>
        <w:br/>
        <w:t>D2C Insider Kolkata</w:t>
        <w:br/>
        <w:t>GoKwik Shopping Festival</w:t>
        <w:br/>
        <w:t>Daily Hunt</w:t>
        <w:br/>
        <w:t>Exclusively curated meetups across cities where people behind the brands meet, share ideas and build a community!</w:t>
        <w:br/>
        <w:t>Count Me In</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br/>
        <w:t>Subscribe To Our Newsletter</w:t>
        <w:br/>
        <w:t>Submit</w:t>
      </w:r>
    </w:p>
    <w:p>
      <w:pPr>
        <w:pStyle w:val="Heading2"/>
      </w:pPr>
      <w:r>
        <w:t>Content from: https://www.gokwik.co/news</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News &amp; PR</w:t>
        <w:br/>
        <w:t>Stay updated with all the eCommerce trends through our transformative solutions that boost business growth</w:t>
        <w:br/>
        <w:t>All News</w:t>
        <w:br/>
        <w:t>Press Releases</w:t>
        <w:br/>
        <w:t>Fundraise Announcements</w:t>
        <w:br/>
        <w:t>Industry Stories</w:t>
        <w:br/>
        <w:t>Authored Articles</w:t>
        <w:br/>
        <w:t>Press Release</w:t>
        <w:br/>
        <w:t>- 10 Sep 2024</w:t>
        <w:br/>
        <w:t>GoKwik Goes Global With Return Prime Acquisition</w:t>
        <w:br/>
        <w:t>Read More</w:t>
        <w:br/>
        <w:t>Industry Stories</w:t>
        <w:br/>
        <w:t>- 19 Aug 2024</w:t>
        <w:br/>
        <w:t>Alternative Debt Platforms For eCommerce Brands</w:t>
        <w:br/>
        <w:t>Read More</w:t>
        <w:br/>
        <w:t>Press Release</w:t>
        <w:br/>
        <w:t>- 14 Aug 2024</w:t>
        <w:br/>
        <w:t>Festive Season Forecast 2024 - GoKwik Report</w:t>
        <w:br/>
        <w:t>Read More</w:t>
        <w:br/>
        <w:t>Industry Stories</w:t>
        <w:br/>
        <w:t>- 23 Jul 2024</w:t>
        <w:br/>
        <w:t>How Will Budget 2024 Pan Out For Employment In India</w:t>
        <w:br/>
        <w:t>Read More</w:t>
        <w:br/>
        <w:t>Industry Stories</w:t>
        <w:br/>
        <w:t>- 10 Jul 2024</w:t>
        <w:br/>
        <w:t>How Will Tech Investments Pan Out In 2024</w:t>
        <w:br/>
        <w:t>Read More</w:t>
        <w:br/>
        <w:t>Press Release</w:t>
        <w:br/>
        <w:t>- 10 Jul 2024</w:t>
        <w:br/>
        <w:t>mCaffeine Partners With GoKwik To Increase Revenue By 70%</w:t>
        <w:br/>
        <w:t>Read More</w:t>
        <w:br/>
        <w:t>Previous</w:t>
        <w:br/>
        <w:t>Press Release</w:t>
        <w:br/>
        <w:t>- 10 Sep 2024</w:t>
        <w:br/>
        <w:t>GoKwik Goes Global With Return Prime Acquisition</w:t>
        <w:br/>
        <w:t>Read More</w:t>
        <w:br/>
        <w:t>Industry Stories</w:t>
        <w:br/>
        <w:t>- 19 Aug 2024</w:t>
        <w:br/>
        <w:t>Alternative Debt Platforms For eCommerce Brands</w:t>
        <w:br/>
        <w:t>Read More</w:t>
        <w:br/>
        <w:t>Press Release</w:t>
        <w:br/>
        <w:t>- 14 Aug 2024</w:t>
        <w:br/>
        <w:t>Festive Season Forecast 2024 - GoKwik Report</w:t>
        <w:br/>
        <w:t>Read More</w:t>
        <w:br/>
        <w:t>Industry Stories</w:t>
        <w:br/>
        <w:t>- 23 Jul 2024</w:t>
        <w:br/>
        <w:t>How Will Budget 2024 Pan Out For Employment In India</w:t>
        <w:br/>
        <w:t>Read More</w:t>
        <w:br/>
        <w:t>Industry Stories</w:t>
        <w:br/>
        <w:t>- 10 Jul 2024</w:t>
        <w:br/>
        <w:t>How Will Tech Investments Pan Out In 2024</w:t>
        <w:br/>
        <w:t>Read More</w:t>
        <w:br/>
        <w:t>Press Release</w:t>
        <w:br/>
        <w:t>- 10 Jul 2024</w:t>
        <w:br/>
        <w:t>mCaffeine Partners With GoKwik To Increase Revenue By 70%</w:t>
        <w:br/>
        <w:t>Read More</w:t>
        <w:br/>
        <w:t>Previous</w:t>
        <w:br/>
        <w:t>Press Release</w:t>
        <w:br/>
        <w:t>- 10 Sep 2024</w:t>
        <w:br/>
        <w:t>GoKwik Goes Global With Return Prime Acquisition</w:t>
        <w:br/>
        <w:t>Read More</w:t>
        <w:br/>
        <w:t>Industry Stories</w:t>
        <w:br/>
        <w:t>- 19 Aug 2024</w:t>
        <w:br/>
        <w:t>Alternative Debt Platforms For eCommerce Brands</w:t>
        <w:br/>
        <w:t>Read More</w:t>
        <w:br/>
        <w:t>Press Release</w:t>
        <w:br/>
        <w:t>- 14 Aug 2024</w:t>
        <w:br/>
        <w:t>Festive Season Forecast 2024 - GoKwik Report</w:t>
        <w:br/>
        <w:t>Read More</w:t>
        <w:br/>
        <w:t>Industry Stories</w:t>
        <w:br/>
        <w:t>- 23 Jul 2024</w:t>
        <w:br/>
        <w:t>How Will Budget 2024 Pan Out For Employment In India</w:t>
        <w:br/>
        <w:t>Read More</w:t>
        <w:br/>
        <w:t>Industry Stories</w:t>
        <w:br/>
        <w:t>- 10 Jul 2024</w:t>
        <w:br/>
        <w:t>How Will Tech Investments Pan Out In 2024</w:t>
        <w:br/>
        <w:t>Read More</w:t>
        <w:br/>
        <w:t>Press Release</w:t>
        <w:br/>
        <w:t>- 10 Jul 2024</w:t>
        <w:br/>
        <w:t>mCaffeine Partners With GoKwik To Increase Revenue By 70%</w:t>
        <w:br/>
        <w:t>Read More</w:t>
        <w:br/>
        <w:t>Previous</w:t>
        <w:br/>
        <w:t>Press Release</w:t>
        <w:br/>
        <w:t>- 10 Sep 2024</w:t>
        <w:br/>
        <w:t>GoKwik Goes Global With Return Prime Acquisition</w:t>
        <w:br/>
        <w:t>Read More</w:t>
        <w:br/>
        <w:t>Industry Stories</w:t>
        <w:br/>
        <w:t>- 19 Aug 2024</w:t>
        <w:br/>
        <w:t>Alternative Debt Platforms For eCommerce Brands</w:t>
        <w:br/>
        <w:t>Read More</w:t>
        <w:br/>
        <w:t>Press Release</w:t>
        <w:br/>
        <w:t>- 14 Aug 2024</w:t>
        <w:br/>
        <w:t>Festive Season Forecast 2024 - GoKwik Report</w:t>
        <w:br/>
        <w:t>Read More</w:t>
        <w:br/>
        <w:t>Industry Stories</w:t>
        <w:br/>
        <w:t>- 23 Jul 2024</w:t>
        <w:br/>
        <w:t>How Will Budget 2024 Pan Out For Employment In India</w:t>
        <w:br/>
        <w:t>Read More</w:t>
        <w:br/>
        <w:t>Industry Stories</w:t>
        <w:br/>
        <w:t>- 10 Jul 2024</w:t>
        <w:br/>
        <w:t>How Will Tech Investments Pan Out In 2024</w:t>
        <w:br/>
        <w:t>Read More</w:t>
        <w:br/>
        <w:t>Press Release</w:t>
        <w:br/>
        <w:t>- 10 Jul 2024</w:t>
        <w:br/>
        <w:t>mCaffeine Partners With GoKwik To Increase Revenue By 70%</w:t>
        <w:br/>
        <w:t>Read More</w:t>
        <w:br/>
        <w:t>Previous</w:t>
        <w:br/>
        <w:t>Press Release</w:t>
        <w:br/>
        <w:t>- 10 Sep 2024</w:t>
        <w:br/>
        <w:t>GoKwik Goes Global With Return Prime Acquisition</w:t>
        <w:br/>
        <w:t>Read More</w:t>
        <w:br/>
        <w:t>Industry Stories</w:t>
        <w:br/>
        <w:t>- 19 Aug 2024</w:t>
        <w:br/>
        <w:t>Alternative Debt Platforms For eCommerce Brands</w:t>
        <w:br/>
        <w:t>Read More</w:t>
        <w:br/>
        <w:t>Press Release</w:t>
        <w:br/>
        <w:t>- 14 Aug 2024</w:t>
        <w:br/>
        <w:t>Festive Season Forecast 2024 - GoKwik Report</w:t>
        <w:br/>
        <w:t>Read More</w:t>
        <w:br/>
        <w:t>Industry Stories</w:t>
        <w:br/>
        <w:t>- 23 Jul 2024</w:t>
        <w:br/>
        <w:t>How Will Budget 2024 Pan Out For Employment In India</w:t>
        <w:br/>
        <w:t>Read More</w:t>
        <w:br/>
        <w:t>Industry Stories</w:t>
        <w:br/>
        <w:t>- 10 Jul 2024</w:t>
        <w:br/>
        <w:t>How Will Tech Investments Pan Out In 2024</w:t>
        <w:br/>
        <w:t>Read More</w:t>
        <w:br/>
        <w:t>Press Release</w:t>
        <w:br/>
        <w:t>- 10 Jul 2024</w:t>
        <w:br/>
        <w:t>mCaffeine Partners With GoKwik To Increase Revenue By 70%</w:t>
        <w:br/>
        <w:t>Read More</w:t>
        <w:br/>
        <w:t>Previous</w:t>
        <w:br/>
        <w:t>Success Stories</w:t>
        <w:br/>
        <w:t>Previous</w:t>
        <w:br/>
        <w:t>Pepe Jeans Brings Down Overall RTO Rate By 40%</w:t>
        <w:br/>
        <w:t>Read More</w:t>
        <w:br/>
        <w:t>Jimmy Luxury Takes A Fashionable Leap Online with GoKwik</w:t>
        <w:br/>
        <w:t>Read More</w:t>
        <w:br/>
        <w:t>Dr Vaidya’s Leverages GoKwik Services</w:t>
        <w:br/>
        <w:t>Read More</w:t>
        <w:br/>
        <w:t>GoKwik Helps Iconic Streamline Its Checkout Process</w:t>
        <w:br/>
        <w:t>Read More</w:t>
        <w:br/>
        <w:t>Instafab Plus Partnered With GoKwik</w:t>
        <w:br/>
        <w:t>Read More</w:t>
        <w:br/>
        <w:t>Louis Stitch Sees A 19.60% Uptick In Checkout Conversions</w:t>
        <w:br/>
        <w:t>Read More</w:t>
        <w:br/>
        <w:t>Supercharged Businesses</w:t>
        <w:br/>
        <w:t>With GoKwik</w:t>
        <w:br/>
        <w:t>Blog Articles To Read</w:t>
        <w:br/>
        <w:t>Read More</w:t>
        <w:br/>
        <w:t>Success Stories</w:t>
        <w:br/>
        <w:t>Customer Success Stories</w:t>
        <w:br/>
        <w:t>Read More</w:t>
        <w:br/>
        <w:t>GoKwik In News</w:t>
        <w:br/>
        <w:t>Read More</w:t>
        <w:br/>
        <w:t>Events</w:t>
        <w:br/>
        <w:t>Explore Events At GoKwik</w:t>
        <w:br/>
        <w:t>Read More</w:t>
        <w:br/>
        <w:t>Subscribe To Our Newsletter</w:t>
        <w:br/>
        <w:t>Submit</w:t>
      </w:r>
    </w:p>
    <w:p>
      <w:pPr>
        <w:pStyle w:val="Heading2"/>
      </w:pPr>
      <w:r>
        <w:t>Content from: https://www.gokwik.co/playbook</w:t>
      </w:r>
    </w:p>
    <w:p>
      <w:r>
        <w:t>Why GoKwik</w:t>
        <w:br/>
        <w:t>About Us</w:t>
        <w:br/>
        <w:t>Brands</w:t>
        <w:br/>
        <w:t>Partners</w:t>
        <w:br/>
        <w:t>Hall of Glory</w:t>
        <w:br/>
        <w:t>Products</w:t>
        <w:br/>
        <w:t>KwikCheckout</w:t>
        <w:br/>
        <w:t>Smart COD Suite</w:t>
        <w:br/>
        <w:t>KwikEngage</w:t>
        <w:br/>
        <w:t>Kwik Financial Services</w:t>
        <w:br/>
        <w:t>Kwik COD &amp; Checkout</w:t>
        <w:br/>
        <w:t>Return Prime</w:t>
        <w:br/>
        <w:t>Knowledge &amp; News</w:t>
        <w:br/>
        <w:t>Success Stories</w:t>
        <w:br/>
        <w:t>Product Explainer</w:t>
        <w:br/>
        <w:t>Podcast</w:t>
        <w:br/>
        <w:t>Events</w:t>
        <w:br/>
        <w:t>News &amp; PR</w:t>
        <w:br/>
        <w:t>Playbooks</w:t>
        <w:br/>
        <w:t>Support Centre</w:t>
        <w:br/>
        <w:t>API Docs</w:t>
        <w:br/>
        <w:t>Careers</w:t>
        <w:br/>
        <w:t>Contact Us</w:t>
        <w:br/>
        <w:t>Read More</w:t>
        <w:br/>
        <w:t>Top Playbooks</w:t>
        <w:br/>
        <w:t>Success Stories</w:t>
        <w:br/>
        <w:t>Subscribe To Our Newsletter</w:t>
        <w:br/>
        <w:t>Submit</w:t>
      </w:r>
    </w:p>
    <w:p>
      <w:pPr>
        <w:pStyle w:val="Heading2"/>
      </w:pPr>
      <w:r>
        <w:t>Content from: https://www.gokwik.co/api-doc-integration</w:t>
      </w:r>
    </w:p>
    <w:p>
      <w:r>
        <w:t>Why GoKwik</w:t>
        <w:br/>
        <w:t>About Us</w:t>
        <w:br/>
        <w:t>Brands</w:t>
        <w:br/>
        <w:t>Partners</w:t>
        <w:br/>
        <w:t>Products</w:t>
        <w:br/>
        <w:t>KwikCheckout</w:t>
        <w:br/>
        <w:t>Smart COD Suite</w:t>
        <w:br/>
        <w:t>KwikEngage</w:t>
        <w:br/>
        <w:t>Growth Financing</w:t>
        <w:br/>
        <w:t>Shopify App</w:t>
        <w:br/>
        <w:t>Knowledge &amp; News</w:t>
        <w:br/>
        <w:t>Success Stories</w:t>
        <w:br/>
        <w:t>Product Explainer</w:t>
        <w:br/>
        <w:t>Podcast</w:t>
        <w:br/>
        <w:t>Events</w:t>
        <w:br/>
        <w:t>News &amp; PR</w:t>
        <w:br/>
        <w:t>Support Centre</w:t>
        <w:br/>
        <w:t>API Docs</w:t>
        <w:br/>
        <w:t>Careers</w:t>
        <w:br/>
        <w:t>Contact Us</w:t>
        <w:br/>
        <w:t>API Docs</w:t>
        <w:br/>
        <w:t>Unlock powerful integrations. Submit your queries to integration@gokwik.co and get started with our API docs.</w:t>
        <w:br/>
        <w:t>Success Stories</w:t>
      </w:r>
    </w:p>
    <w:p>
      <w:pPr>
        <w:pStyle w:val="Heading2"/>
      </w:pPr>
      <w:r>
        <w:t>Content from: https://www.gokwik.co/careers</w:t>
      </w:r>
    </w:p>
    <w:p>
      <w:r>
        <w:t>Why GoKwik</w:t>
        <w:br/>
        <w:t>About Us</w:t>
        <w:br/>
        <w:t>Brands</w:t>
        <w:br/>
        <w:t>Partners</w:t>
        <w:br/>
        <w:t>Products</w:t>
        <w:br/>
        <w:t>KwikCheckout</w:t>
        <w:br/>
        <w:t>Smart COD Suite</w:t>
        <w:br/>
        <w:t>KwikEngage</w:t>
        <w:br/>
        <w:t>Growth Financing</w:t>
        <w:br/>
        <w:t>Shopify App</w:t>
        <w:br/>
        <w:t>Knowledge &amp; News</w:t>
        <w:br/>
        <w:t>Success Stories</w:t>
        <w:br/>
        <w:t>Product Explainer</w:t>
        <w:br/>
        <w:t>Podcast</w:t>
        <w:br/>
        <w:t>Events</w:t>
        <w:br/>
        <w:t>News &amp; PR</w:t>
        <w:br/>
        <w:t>Support Centre</w:t>
        <w:br/>
        <w:t>API Docs</w:t>
        <w:br/>
        <w:t>Careers</w:t>
        <w:br/>
        <w:t>Contact Us</w:t>
      </w:r>
    </w:p>
    <w:p>
      <w:pPr>
        <w:pStyle w:val="Heading2"/>
      </w:pPr>
      <w:r>
        <w:t>Content from: https://www.gokwik.co/contact</w:t>
      </w:r>
    </w:p>
    <w:p>
      <w:r>
        <w:t>Why GoKwik</w:t>
        <w:br/>
        <w:t>About Us</w:t>
        <w:br/>
        <w:t>Brands</w:t>
        <w:br/>
        <w:t>Partners</w:t>
        <w:br/>
        <w:t>Products</w:t>
        <w:br/>
        <w:t>KwikCheckout</w:t>
        <w:br/>
        <w:t>Smart COD Suite</w:t>
        <w:br/>
        <w:t>KwikEngage</w:t>
        <w:br/>
        <w:t>Growth Financing</w:t>
        <w:br/>
        <w:t>Shopify App</w:t>
        <w:br/>
        <w:t>Knowledge &amp; News</w:t>
        <w:br/>
        <w:t>Success Stories</w:t>
        <w:br/>
        <w:t>Product Explainer</w:t>
        <w:br/>
        <w:t>Podcast</w:t>
        <w:br/>
        <w:t>Events</w:t>
        <w:br/>
        <w:t>News &amp; PR</w:t>
        <w:br/>
        <w:t>Support Centre</w:t>
        <w:br/>
        <w:t>API Docs</w:t>
        <w:br/>
        <w:t>Careers</w:t>
        <w:br/>
        <w:t>Contact Us</w:t>
        <w:br/>
        <w:t>Contact Us</w:t>
        <w:br/>
        <w:t>Connect</w:t>
        <w:br/>
        <w:t>10K+ brands</w:t>
        <w:br/>
        <w:t>are unlocking</w:t>
        <w:br/>
        <w:t>10X growth</w:t>
        <w:br/>
        <w:t>120Mn+ shopper network</w:t>
        <w:br/>
        <w:t>Upto 40% conversion uplift</w:t>
        <w:br/>
        <w:t>85% prefilled addresses</w:t>
        <w:br/>
        <w:t>25% higher prepaid orders</w:t>
        <w:br/>
        <w:t>1000+ discount use cases</w:t>
        <w:br/>
        <w:t>RTO reduction by upto 40%</w:t>
        <w:br/>
        <w:t>"KwikEngage has truly transformed our customer engagement strategy. We're now resolving 50% more issues, ensuring a higher level of customer satisfaction."</w:t>
        <w:br/>
        <w:t>— Kanika Hirani, Manager</w:t>
        <w:br/>
        <w:t>Retention &amp; Loyalty, SuperBottoms.</w:t>
        <w:br/>
        <w:t>“We saw a 40% MoM growth in checkout conversion rate and 23% reduction in RTO”</w:t>
        <w:br/>
        <w:t>— Siddharth Dungarwal</w:t>
        <w:br/>
        <w:t>Founder, SNITCH</w:t>
        <w:br/>
        <w:t>“GoKwik has been an incredible partner. Their platform has helped us solve many shopper pain points throughout the conversion journey and increased our checkout page conversion by 66.6%."</w:t>
        <w:br/>
        <w:t>— Adil Qadri</w:t>
        <w:br/>
        <w:t>Founder and CEO, AdilQadri</w:t>
        <w:br/>
        <w:t>"KwikEngage has truly transformed our customer engagement strategy. We're now resolving 50% more issues, ensuring a higher level of customer satisfaction."</w:t>
        <w:br/>
        <w:t>— Kanika Hirani, Manager</w:t>
        <w:br/>
        <w:t>Retention &amp; Loyalty, SuperBottoms.</w:t>
        <w:br/>
        <w:t>“We saw a 40% MoM growth in checkout conversion rate and 23% reduction in RTO”</w:t>
        <w:br/>
        <w:t>— Siddharth Dungarwal</w:t>
        <w:br/>
        <w:t>Founder, SNITCH</w:t>
        <w:br/>
        <w:t>“GoKwik has been an incredible partner. Their platform has helped us solve many shopper pain points throughout the conversion journey and increased our checkout page conversion by 66.6%."</w:t>
        <w:br/>
        <w:t>— Adil Qadri</w:t>
        <w:br/>
        <w:t>Founder and CEO, AdilQadri</w:t>
        <w:br/>
        <w:t>"KwikEngage has truly transformed our customer engagement strategy. We're now resolving 50% more issues, ensuring a higher level of customer satisfaction."</w:t>
        <w:br/>
        <w:t>— Kanika Hirani, Manager</w:t>
        <w:br/>
        <w:t>Retention &amp; Loyalty, SuperBottoms.</w:t>
        <w:br/>
        <w:t>Are You A</w:t>
        <w:br/>
        <w:t>Brand?</w:t>
        <w:br/>
        <w:t>Are You A</w:t>
        <w:br/>
        <w:t>Customer?</w:t>
        <w:br/>
        <w:t>Are You An</w:t>
        <w:br/>
        <w:t>Agency?</w:t>
        <w:br/>
        <w:t>Your Full Name*</w:t>
        <w:br/>
        <w:t>Your Mobile Number*</w:t>
        <w:br/>
        <w:t>Your Email Id</w:t>
        <w:br/>
        <w:t>Your Brand URL*</w:t>
        <w:br/>
        <w:t>Products Interested In*</w:t>
        <w:br/>
        <w:t>KwikCheckout and RTO</w:t>
        <w:br/>
        <w:t>Fastest and most intelligent checkout solution</w:t>
        <w:br/>
        <w:t>KwikEngage and Kwikpass</w:t>
        <w:br/>
        <w:t>End-to-end Whatsapp Commerce solution</w:t>
        <w:br/>
        <w:t>Return Prime</w:t>
        <w:br/>
        <w:t>Simplest Debt Financing Option for Growth</w:t>
        <w:br/>
        <w:t>Submit</w:t>
        <w:br/>
        <w:t>Success Stories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