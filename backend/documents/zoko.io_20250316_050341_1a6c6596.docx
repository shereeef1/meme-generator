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SEARCH RESULTS ===</w:t>
        <w:br/>
        <w:t>DuckDuckGo Search Results for zoko.io:</w:t>
      </w:r>
    </w:p>
    <w:p>
      <w:r>
        <w:t>Title: Zoko.io Reviews, Test and Full Overview (2025)</w:t>
        <w:br/>
        <w:t>URL: https://www.sales-hacking.com/en/outils/zoko-io</w:t>
        <w:br/>
        <w:t>Snippet: Zoko.io : Full Review, Testing, and Presentation (2025) Zoko simplifies sales, marketing, and customer support operations on WhatsApp for businesses. Manage everything on one platform with Zoko. ... Zoko is a customer relationship management platform, but it is focused on WhatsApp, the largest and most popular chat platform in the world.</w:t>
      </w:r>
    </w:p>
    <w:p>
      <w:r>
        <w:t>Title: Zoko - Better Business on WhatsApp</w:t>
        <w:br/>
        <w:t>URL: https://www.zoko.io/</w:t>
        <w:br/>
        <w:t>Snippet: Zoko is an all-in-one system that leverages the WhatsApp API to help you do sales, marketing and customer support on WhatsApp. Go beyond chatting - reach customers, enable product discovery, collect payments, get feedback - all on WhatsApp.</w:t>
      </w:r>
    </w:p>
    <w:p>
      <w:r>
        <w:t>Title: Pricing - Fair Use based pricing without markups on Meta rates - Zoko</w:t>
        <w:br/>
        <w:t>URL: https://www.zoko.io/pricing</w:t>
        <w:br/>
        <w:t>Snippet: contact@zoko.io United States 3297 Mill Springs Circle Northeast Buford Georgia - 30519 India A/4M, IG KHB COLONY, 5TH BLK, KORMANGALA,BANGALORE, Bengaluru (Bangalore) Urban, Karnataka, 560034</w:t>
      </w:r>
    </w:p>
    <w:p>
      <w:r>
        <w:t>Title: How to Create a Zoko Account</w:t>
        <w:br/>
        <w:t>URL: https://www.zoko.io/learning-article/create-a-zoko-account</w:t>
        <w:br/>
        <w:t>Snippet: 15. Testing if number is working - Scan the QR code on your phone and send a message (without changing the pre-filled text) from your WhatsApp to your official WhatsApp number. You will receive the first message within a few minutes on the Zoko dashboard. Then, hit the enter button.</w:t>
      </w:r>
    </w:p>
    <w:p>
      <w:r>
        <w:t>Title: Zoko - Company Profile - Tracxn</w:t>
        <w:br/>
        <w:t>URL: https://tracxn.com/d/companies/zoko/__RlmLIZvN4SoFU2jXjeg_QB3RIh9qClK5BXfQcTR08GQ</w:t>
        <w:br/>
        <w:t>Snippet: Zoko - Cloud based message marketinf and customer communication management solutions. Raised a total funding of $1.56M over 2 rounds from 18 investors. Valued at $1.24M. Founded by Arjun V Paul and Aromal Sivadasan in the year 2020. Zoko has 796 competitors.</w:t>
      </w:r>
    </w:p>
    <w:p>
      <w:r>
        <w:t>Title: ZOKO: Better Business on WhatsApp - Y Combinator</w:t>
        <w:br/>
        <w:t>URL: https://www.ycombinator.com/companies/zoko</w:t>
        <w:br/>
        <w:t>Snippet: Company Launches. 🧠 Zoko: Unleash AI inside your WhatsApp Business number ... Feel free to reach out to any of us with feedback, questions, etc. Email founders@zoko.io or whatsapp me directly wa.me/919108281134 Ask Thanks for reading about us. We are looking to connect with ecommerce brands in WhatsApp dominated markets - India, Middle East ...</w:t>
      </w:r>
    </w:p>
    <w:p>
      <w:r>
        <w:t>Title: Reviews: Zoko ‑ WhatsApp Catalog &amp; API - Shopify App Store</w:t>
        <w:br/>
        <w:t>URL: https://apps.shopify.com/whatsapp-button-chat/reviews</w:t>
        <w:br/>
        <w:t>Snippet: Zoko is an amazing and highly efficient app that has been incredibly helpful for our business. The platform is user-friendly, reliable, and packed with great features that make managing customer interactions seamless. Beyond the app itself, the support team at Zoko is outstanding! A special shoutout to Aaquib, who went above and beyond to ...</w:t>
      </w:r>
    </w:p>
    <w:p>
      <w:r>
        <w:t>Title: Zoko Reviews - 2025 - Slashdot</w:t>
        <w:br/>
        <w:t>URL: https://slashdot.org/software/p/Zoko/</w:t>
        <w:br/>
        <w:t>Snippet: Zoko user reviews from verified software and service customers. Explore ratings, reviews, pricing, features, and integrations offered by the WhatsApp Marketing product, Zoko. ... www.zoko.io. Media . Recommended Products. Our Free Plans just got better! | Auth0 by Okta ... including customer win-backs, reviews &amp; upsells, bulk campaigns, back in ...</w:t>
      </w:r>
    </w:p>
    <w:p>
      <w:r>
        <w:t>Note: 2 out of 5 search queries failed, possibly due to rate limiting.</w:t>
      </w:r>
    </w:p>
    <w:p>
      <w:r>
        <w:t>=== COMPETITOR ANALYSIS ===</w:t>
        <w:br/>
        <w:t>Competitor Analysis for zoko.io:</w:t>
      </w:r>
    </w:p>
    <w:p>
      <w:r>
        <w:t>Top Competitors:</w:t>
        <w:br/>
        <w:t>1. competitors in 2025 (Mentions: 5)</w:t>
        <w:br/>
        <w:t>2. top 10 zoko alternatives (Mentions: 3)</w:t>
        <w:br/>
        <w:t>3. consider before you finalize on one (Mentions: 2)</w:t>
        <w:br/>
        <w:t>4. 10 best zoko alternatives (Mentions: 2)</w:t>
        <w:br/>
        <w:t>5. features (Mentions: 2)</w:t>
        <w:br/>
        <w:t>6. competitors (Mentions: 2)</w:t>
        <w:br/>
        <w:t>7. zoko that could be a perfect fit for your business needs (Mentions: 2)</w:t>
        <w:br/>
        <w:t>8. zoko recently reviewed by g2 community browse options below (Mentions: 2)</w:t>
        <w:br/>
        <w:t>9. in our research (Mentions: 1)</w:t>
        <w:br/>
        <w:t>10. we ended up trying dozens of alternative shared inbox tools like zoko (Mentions: 1)</w:t>
      </w:r>
    </w:p>
    <w:p>
      <w:r>
        <w:t>Competitor References:</w:t>
        <w:br/>
        <w:t>- 10 Best Zoko Alternatives &amp; Competitors in 2025 - DelightChat: There are many shared WhatsApp inbox tools like Zoko that businesses can choose from. But if you're looking for Zoko alternatives to consider before you finalize on one, your search ends here. In our research, we ended up trying dozens of alternative shared inbox tools like Zoko and we hope our research can help you make a better and more informed decision today.</w:t>
        <w:br/>
        <w:t>- Top 10 ZOKO Alternatives &amp; Competitors in 2025 - G2: The best ZOKO alternatives are Reputation, Zendesk Support Suite, and Userlike. Find top-ranking free &amp; paid apps similar to ZOKO for your WhatsApp Marketing Software needs. Read the latest reviews, pricing details, and features. ... Top 10 ZOKO Alternatives &amp; Competitors (5) 4.5 out of 5.</w:t>
        <w:br/>
        <w:t>- Top Zoko Alternatives, Competitors - CB Insights: Zoko's top competitors include SleekFlow, Wati, and Respond.io. ... Top. 4 Zoko competitors SleekFlow; Wati; Respond.io; Interakt; Compare Zoko to Competitors. B. BusinessChat. BusinessChat specializes in WhatsApp marketing automation and customer service solutions for the e-commerce sector. The company offers a platform that enables businesses ...</w:t>
        <w:br/>
        <w:t>- Top Zoko Alternatives in 2025 - Slashdot: Sort through Zoko alternatives below to make the best choice for your needs. 1. Whatso. Whatso. $9 per year 2 Ratings. See Software Compare Both. Whatso is a WhatsApp marketing software for Windows. Whatso is the only software that has an Anti-Blocking feature to ensure smooth and quick message sending.</w:t>
        <w:br/>
        <w:t>- 20 Best Zoko Alternatives &amp; Competitors in 2025 - Techjockey: Zoko Alternatives &amp; Competitors. Searching for best Zoko alternatives? We've compiled the list of top WhatsApp Marketing Software with features &amp; functionalities similar to Zoko. There are a lot of alternatives to Zoko that could be a perfect fit for your business needs. Compare Zoko competitors in one click and make the right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