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WIKIPEDIA INFORMATION ===</w:t>
        <w:br/>
        <w:t>Wikipedia Information for: François Zoko</w:t>
      </w:r>
    </w:p>
    <w:p>
      <w:r>
        <w:t>URL: https://en.wikipedia.org/wiki/Zoko</w:t>
      </w:r>
    </w:p>
    <w:p>
      <w:r>
        <w:t>Summary: Bernard François Dassise Zoko (born 13 September 1983), known as François Zoko, is an Ivorian former professional footballer who is currently Head of Academy Coaching at Burton Albion.</w:t>
      </w:r>
    </w:p>
    <w:p>
      <w:r>
        <w:t>Company Information:</w:t>
        <w:br/>
        <w:t>- Full name: Bernard François Dassise Zoko</w:t>
        <w:br/>
        <w:t>- Date of birth: (1983-09-13) 13 September 1983 (age 41)</w:t>
        <w:br/>
        <w:t>- Place of birth: Daloa, Ivory Coast</w:t>
        <w:br/>
        <w:t>- Height: 1.82 m (6 ft 0 in)</w:t>
        <w:br/>
        <w:t>- Position(s): Striker</w:t>
        <w:br/>
        <w:t>- Current team: Burton Albion(Head of Academy Coaching)</w:t>
        <w:br/>
        <w:t>- 0000–2000: C.O. Savigny-sur-Orge</w:t>
        <w:br/>
        <w:t>- 2000–2001: Nancy</w:t>
        <w:br/>
        <w:t>- Years: Team</w:t>
        <w:br/>
        <w:t>- 2001–2004: Nancy</w:t>
        <w:br/>
        <w:t>- 2004–2006: Laval</w:t>
        <w:br/>
        <w:t>- 2006–2008: Mons</w:t>
        <w:br/>
        <w:t>- 2008–2009: Hacettepe Spor Kulübü</w:t>
        <w:br/>
        <w:t>- 2010: KV Oostende</w:t>
        <w:br/>
        <w:t>- 2010–2012: Carlisle United</w:t>
        <w:br/>
        <w:t>- 2012–2013: Notts County</w:t>
        <w:br/>
        <w:t>- 2013–2014: Stevenage</w:t>
        <w:br/>
        <w:t>- 2014–2015: → Bradford City (loan)</w:t>
        <w:br/>
        <w:t>- 2015–2019: Yeovil Town</w:t>
        <w:br/>
        <w:t>- 2019–2020: Grantham Town</w:t>
        <w:br/>
        <w:t>- 2020–2021: Newark</w:t>
        <w:br/>
        <w:t>- 2003: Ivory Coast U-20, U-23</w:t>
      </w:r>
    </w:p>
    <w:p>
      <w:r>
        <w:t>=== SEARCH RESULTS ===</w:t>
        <w:br/>
        <w:t>DuckDuckGo Search Results for zoko:</w:t>
      </w:r>
    </w:p>
    <w:p>
      <w:r>
        <w:t>Title: Zoko - Better Business on WhatsApp</w:t>
        <w:br/>
        <w:t>URL: https://www.zoko.io/</w:t>
        <w:br/>
        <w:t>Snippet: Zoko is an all-in-one system that leverages the WhatsApp API to help you do sales, marketing and customer support on WhatsApp. Go beyond chatting - reach customers, enable product discovery, collect payments, get feedback - all on WhatsApp. ... Official Meta Business Partner Trusted by Meta. We are experts in driving client success across the ...</w:t>
      </w:r>
    </w:p>
    <w:p>
      <w:r>
        <w:t>Title: Pricing - Fair Use based pricing without markups on Meta rates - Zoko</w:t>
        <w:br/>
        <w:t>URL: https://www.zoko.io/pricing</w:t>
        <w:br/>
        <w:t>Snippet: Any message sent from your Official WhatsApp Number within 24-hours of an incoming customer message. All Features Included. EXTRAS - Shopify Add On - $4.99/m ... What happens if i exceed the fair use policy limits of a Zoko plan? Your messages and flows will continue to work. But, if you exceed the Fair Use Limits, you will charged excess ...</w:t>
      </w:r>
    </w:p>
    <w:p>
      <w:r>
        <w:t>Title: Getting Started - Zoko</w:t>
        <w:br/>
        <w:t>URL: https://www.zoko.io/learning-topic/getting-started</w:t>
        <w:br/>
        <w:t>Snippet: A step-by-step guide to get you started on Zoko in the most thoughtful manner. Changelog. Getting Started. WhatsApp Catalog. Billing &amp; Pricing. FlowHippo Flows. Chat Screen. ChatGPT Bots. All Integrations. Facebook &amp; Instagram Integration. Pop-Up Campaigns. Rules. Analytics. WhatsApp Templates. Broadcast. Quick Reply.</w:t>
      </w:r>
    </w:p>
    <w:p>
      <w:r>
        <w:t>Title: Home - Zoko Group of Companies</w:t>
        <w:br/>
        <w:t>URL: https://zokogroups.com/</w:t>
        <w:br/>
        <w:t>Snippet: Zoko Group is a forward-thinking conglomerate specializing in Chemicals and Minerals, Food and Agro, as well as Pharma and Surgicals. Our unwavering commitment to innovation and quality guarantees that every product we develop is reliable, cutting-edge, and meticulously designed to cater to the varied needs of our global clientele.</w:t>
      </w:r>
    </w:p>
    <w:p>
      <w:r>
        <w:t>Title: Zoko - Company Profile - Tracxn</w:t>
        <w:br/>
        <w:t>URL: https://tracxn.com/d/companies/zoko/__RlmLIZvN4SoFU2jXjeg_QB3RIh9qClK5BXfQcTR08GQ</w:t>
        <w:br/>
        <w:t>Snippet: Zoko - Cloud based message marketinf and customer communication management solutions. Raised a total funding of $1.56M over 2 rounds from 18 investors. Valued at $1.24M. Founded by Arjun V Paul and Aromal Sivadasan in the year 2020. Zoko has 796 competitors.</w:t>
      </w:r>
    </w:p>
    <w:p>
      <w:r>
        <w:t>Title: Zoko 2025 Company Profile: Valuation, Funding &amp; Investors - PitchBook</w:t>
        <w:br/>
        <w:t>URL: https://pitchbook.com/profiles/company/463104-55</w:t>
        <w:br/>
        <w:t>Snippet: Zoko General Information Description. Developer of an all-in-one messaging platform designed to perform business operations via chat. The company's platform allows using social media as a channel to sell online and qualify for the verified green tick mark, enabling businesses to make sales, marketing, and customer support easy.</w:t>
      </w:r>
    </w:p>
    <w:p>
      <w:r>
        <w:t>Note: 3 out of 5 search queries failed, possibly due to rate limiting.</w:t>
      </w:r>
    </w:p>
    <w:p>
      <w:r>
        <w:t>=== COMPETITOR ANALYSIS ===</w:t>
        <w:br/>
        <w:t>Competitor Analysis for zoko:</w:t>
      </w:r>
    </w:p>
    <w:p>
      <w:r>
        <w:t>Top Competitors:</w:t>
        <w:br/>
        <w:t>1. wati vs aisensy (Mentions: 12)</w:t>
        <w:br/>
        <w:t>2. twilio frontline comparison (Mentions: 6)</w:t>
        <w:br/>
        <w:t>3. twilio frontline (Mentions: 6)</w:t>
        <w:br/>
        <w:t>4. aisensy (Mentions: 4)</w:t>
        <w:br/>
        <w:t>5. twilio frontline in chatbots software category based on 37 reviews and features (Mentions: 3)</w:t>
        <w:br/>
        <w:t>6. saasworthy compare wati vs aisensy (Mentions: 3)</w:t>
        <w:br/>
        <w:t>7. competitors in 2025 (Mentions: 2)</w:t>
        <w:br/>
        <w:t>8. support (Mentions: 2)</w:t>
        <w:br/>
        <w:t>9. features (Mentions: 2)</w:t>
        <w:br/>
        <w:t>10. pricing (Mentions: 2)</w:t>
      </w:r>
    </w:p>
    <w:p>
      <w:r>
        <w:t>Competitor References:</w:t>
        <w:br/>
        <w:t>- 10 Best Zoko Alternatives &amp; Competitors in 2025 - DelightChat: Top Zoko alternatives for your business. Zoko is a great tool without a doubt. They've focused their attention on perfecting their WhatsApp inbox solution. But it may not be the best solution for all businesses. And from my observation, very few businesses support customers exclusively on WhatsApp.</w:t>
        <w:br/>
        <w:t>- Top 10 ZOKO Alternatives &amp; Competitors in 2025 - G2: The best overall ZOKO alternative is Reputation. Other similar apps like ZOKO are Zendesk Support Suite, Userlike, Zoho Desk, and Salesforce Service Cloud. ZOKO alternatives can be found in WhatsApp Marketing Software but may also be in Help Desk Software or Live Chat Software. Share. Best Paid &amp; Free Alternatives to ZOKO ...</w:t>
        <w:br/>
        <w:t>- Top 5 Zoko Alternatives For WhatsApp Marketing (Cheaper, Better): Top Zoko Alternatives. While Zoko boasts of a few solid features and is ideal for brands who have just started pouring money into their marketing team, it's not a tool that offers a holistic marketing, support, and sales automation experience. Growing D2C brands require extensive customization - from chatbot builder to product-specific ...</w:t>
        <w:br/>
        <w:t>- 15 Best ZOKO Alternatives &amp; Competitors in (Jan 2025) - SoftwareSuggest: List of best ZOKO alternatives and competitors for your business. Compare real user reviews, features, exclusive deals, and pricing.</w:t>
        <w:br/>
        <w:t>- WATI vs AiSensy vs Zoko vs Twilio Frontline Comparison - SaaSworthy: Compare WATI vs AiSensy vs Zoko vs Twilio Frontline in Chatbots Software category based on 37 reviews and features, pricing, support and more. ... Alternatives. Gallabox. 5 Based on 1 Ratings. WATI Vs Gallabox. Whatsapp CRM. 4.7 Based on 3 Ratings. AiSensy. 4.6 Based on 32 Ratings. WATI Vs AiSensy. ManyChat.</w:t>
      </w:r>
    </w:p>
    <w:p>
      <w:r>
        <w:t>=== INDUSTRY TRENDS ===</w:t>
        <w:br/>
        <w:t>Trend Analysis for zoko:</w:t>
      </w:r>
    </w:p>
    <w:p>
      <w:r>
        <w:t>Top Trending Topics:</w:t>
        <w:br/>
        <w:t>1. zoko group (Relevance Score: 5)</w:t>
        <w:br/>
        <w:t>2. commerce innovation (Relevance Score: 3)</w:t>
        <w:br/>
        <w:t>3. group companies (Relevance Score: 2)</w:t>
        <w:br/>
        <w:t>4. forward thinking (Relevance Score: 2)</w:t>
        <w:br/>
        <w:t>5. chemicals minerals (Relevance Score: 2)</w:t>
        <w:br/>
        <w:t>6. minerals food (Relevance Score: 2)</w:t>
        <w:br/>
        <w:t>7. food agro (Relevance Score: 2)</w:t>
        <w:br/>
        <w:t>8. global clientele (Relevance Score: 2)</w:t>
        <w:br/>
        <w:t>9. zoko group companies (Relevance Score: 2)</w:t>
        <w:br/>
        <w:t>10. chemicals minerals food (Relevance Score: 2)</w:t>
      </w:r>
    </w:p>
    <w:p>
      <w:r>
        <w:t>Recent Developments:</w:t>
        <w:br/>
        <w:t>- Home - Zoko Group of Companies: Zoko Group is a forward-thinking conglomerate specializing in Chemicals and Minerals, Food and Agro, as well as Pharma and Surgicals. Our unwavering commitment to innovation and quality guarantees that every product we develop is reliable, cutting-edge, and meticulously designed to cater to the varied needs of our global clientele.</w:t>
        <w:br/>
        <w:t>- Discover Zoko Group: Innovating in Minerals &amp; Beyond: Zoko Group is a distinguished conglomerate with expertise in Chemicals, Minerals, Food, Agro, Pharma &amp; Surgical goods. Driven by a passion for innovation and unmatched quality, we create products that blend durability with contemporary design, meeting the varied demands of our global clientele.</w:t>
        <w:br/>
        <w:t>- Harnessing AI for E-commerce Innovation: Zoko's Journey with ChatGPT ...: Zoko's journey of integrating ChatGPT inside WhatsApp is a prime example of harnessing AI for e-commerce innovation. It not only speaks to the transformative power of AI but also underscores the importance of forward-thinking companies like Zoko in driving the e-commerce industry towards a brighter, AI-powered future. ‍ ‍</w:t>
        <w:br/>
        <w:t>- Enhance Customer Support with AI-Powered WhatsApp Solutions - zoko.io: Look at what Zoko's doing with AI in WhatsApp. There are features that let customers find products, pay for them, and give feedback — all without leaving WhatsApp. It's a smart way to use AI for e-commerce innovation, making shopping as easy as sending a message. Bottom line? AI chatbots aren't just about answering questions faster.</w:t>
        <w:br/>
        <w:t>- Why us? - Zoko Group of Companies: Our robust in-house manufacturing network allows us to efficiently handle projects of any size, ensuring quicker turnaround times and a reliable supply chain.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