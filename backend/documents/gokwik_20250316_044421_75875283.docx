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WIKIPEDIA INFORMATION ===</w:t>
        <w:br/>
        <w:t>Wikipedia Information for: Snapdeal</w:t>
      </w:r>
    </w:p>
    <w:p>
      <w:r>
        <w:t>URL: https://en.wikipedia.org/wiki/Snapdeal</w:t>
      </w:r>
    </w:p>
    <w:p>
      <w:r>
        <w:t>Summary: Snapdeal is an Indian e-commerce company, based in New Delhi, India. It was founded in February 2010 by Kunal Bahl and Rohit Bansal.</w:t>
      </w:r>
    </w:p>
    <w:p>
      <w:r>
        <w:t>Company Information:</w:t>
        <w:br/>
        <w:t>- Type of business: Private</w:t>
        <w:br/>
        <w:t>- Type of site: E-commerce</w:t>
        <w:br/>
        <w:t>- Available in: English</w:t>
        <w:br/>
        <w:t>- Founded: 4 February 2010; 15 years ago (2010-02-04)</w:t>
        <w:br/>
        <w:t>- Headquarters: New Delhi, India</w:t>
        <w:br/>
        <w:t>- Area served: India</w:t>
        <w:br/>
        <w:t>- Founder(s): Kunal Bahl(Chairman &amp; Co-founder) Rohit Bansal(Co-founder)</w:t>
        <w:br/>
        <w:t>- Key people: Achint Setia(CEO)</w:t>
        <w:br/>
        <w:t>- Industry: E-commerce</w:t>
        <w:br/>
        <w:t>- Services: Online shopping</w:t>
        <w:br/>
        <w:t>- Revenue: ₹388 crore (US$44 million) (FY23)</w:t>
        <w:br/>
        <w:t>- Operating income: ₹−282 crore (US$−32 million) (FY23)</w:t>
        <w:br/>
        <w:t>- URL: www.snapdeal.com</w:t>
        <w:br/>
        <w:t>- Commercial: Yes</w:t>
        <w:br/>
        <w:t>- Registration: Required</w:t>
        <w:br/>
        <w:t>- Current status: Active</w:t>
        <w:br/>
        <w:t>- Native client(s) on: iOS, Android, Windows</w:t>
      </w:r>
    </w:p>
    <w:p>
      <w:r>
        <w:t>=== SEARCH RESULTS ===</w:t>
        <w:br/>
        <w:t>DuckDuckGo Search Results for gokwik:</w:t>
      </w:r>
    </w:p>
    <w:p>
      <w:r>
        <w:t>Title: GoKwik</w:t>
        <w:br/>
        <w:t>URL: https://www.gokwik.co/</w:t>
        <w:br/>
        <w:t>Snippet: Founded in 2020, GoKwik is an enabler focusing predominantly on unlocking growth for eCommerce brands by solving crucial challenges across the funnel, helping brands provide a seamless shopping experience to their customers, expanding COD penetration across cities and towns, reducing return to origin (RTO) and ensuring overall growth through conversational commerce across the funnel using ...</w:t>
      </w:r>
    </w:p>
    <w:p>
      <w:r>
        <w:t>Title: Gokwik Dashboard</w:t>
        <w:br/>
        <w:t>URL: https://qa-mdashboard.dev.gokwik.in/login</w:t>
        <w:br/>
        <w:t>Snippet: You need to enable JavaScript to run this app. Gokwik Dashboard. You need to enable JavaScript to run this app.</w:t>
      </w:r>
    </w:p>
    <w:p>
      <w:r>
        <w:t>Title: GoKwik Order Tracking &amp; Tech Stack - AfterShip</w:t>
        <w:br/>
        <w:t>URL: https://www.aftership.com/brands/gokwik.co</w:t>
        <w:br/>
        <w:t>Snippet: Is GoKwik from India? Yes, GoKwik is from India. It's headquarters is located in New Delhi, Delhi, India. What platform does GoKwik use? GoKwik is using Magento to build their online website. What is the official website of GoKwik? GoKwik official website is https://gokwik.co.</w:t>
      </w:r>
    </w:p>
    <w:p>
      <w:r>
        <w:t>Title: About Us - GoKwik</w:t>
        <w:br/>
        <w:t>URL: https://www.gokwik.co/about</w:t>
        <w:br/>
        <w:t>Snippet: Founded in 2020, GoKwik is an enabler focusing predominantly on unlocking growth for eCommerce brands by solving crucial challenges across the funnel, helping brands provide a seamless shopping experience to their customers, expanding COD penetration across cities and towns, reducing return to origin (RTO) and ensuring overall growth through conversational commerce across the funnel using ...</w:t>
      </w:r>
    </w:p>
    <w:p>
      <w:r>
        <w:t>Title: GoKwik - Crunchbase Company Profile &amp; Funding</w:t>
        <w:br/>
        <w:t>URL: https://www.crunchbase.com/organization/gokwik</w:t>
        <w:br/>
        <w:t>Snippet: GoKwik acquired the returns management platform Return Prime, which is a Shopify app, to enhance its global eCommerce solutions and increase its market reach. Additionally, GoKwik partnered with Berrylush, a D2C women's fashion brand, with the aim of doubling Berrylush's revenue by FY25.</w:t>
      </w:r>
    </w:p>
    <w:p>
      <w:r>
        <w:t>Title: GoKwik - Company Profile - Tracxn</w:t>
        <w:br/>
        <w:t>URL: https://tracxn.com/d/companies/gokwik/__xbSSomXKa2nnp7OJX8ax-4Ww9fubZfXLClfAtNiMINk</w:t>
        <w:br/>
        <w:t>Snippet: GoKwik - Provider of software suite solutions for e-commerce and D2C brands. Raised a total funding of $60M over 5 rounds from 66 investors. Valued at $321M. Founded by Chirag Taneja, Vivek Bajpai and 1 other in the year 2020. GoKwik has 666 competitors.</w:t>
      </w:r>
    </w:p>
    <w:p>
      <w:r>
        <w:t>=== COMPETITOR ANALYSIS ===</w:t>
        <w:br/>
        <w:t>Competitor Analysis for gokwik:</w:t>
      </w:r>
    </w:p>
    <w:p>
      <w:r>
        <w:t>No clear competitors found for gokwik</w:t>
      </w:r>
    </w:p>
    <w:p>
      <w:r>
        <w:t>=== INDUSTRY TRENDS ===</w:t>
        <w:br/>
        <w:t>Trend Analysis for gokwik:</w:t>
      </w:r>
    </w:p>
    <w:p>
      <w:r>
        <w:t>No clear trends found for gokwik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